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40981F2" w14:textId="049FB8EE" w:rsidR="00496454" w:rsidRDefault="00496454">
      <w:pPr>
        <w:pStyle w:val="Title"/>
        <w:rPr>
          <w:rFonts w:ascii="Arial Rounded MT Bold" w:hAnsi="Arial Rounded MT Bold"/>
          <w:sz w:val="56"/>
          <w:szCs w:val="56"/>
        </w:rPr>
      </w:pPr>
      <w:r>
        <w:rPr>
          <w:noProof/>
          <w:lang w:val="en-IN"/>
        </w:rPr>
        <w:drawing>
          <wp:anchor distT="0" distB="0" distL="114300" distR="114300" simplePos="0" relativeHeight="251656704" behindDoc="0" locked="0" layoutInCell="1" allowOverlap="1" wp14:anchorId="1AFC7D6F" wp14:editId="3CA90AC8">
            <wp:simplePos x="0" y="0"/>
            <wp:positionH relativeFrom="column">
              <wp:posOffset>-542925</wp:posOffset>
            </wp:positionH>
            <wp:positionV relativeFrom="paragraph">
              <wp:posOffset>9525</wp:posOffset>
            </wp:positionV>
            <wp:extent cx="7029450" cy="1009650"/>
            <wp:effectExtent l="0" t="0" r="0" b="0"/>
            <wp:wrapNone/>
            <wp:docPr id="107527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2338" name="Picture 1075272338"/>
                    <pic:cNvPicPr/>
                  </pic:nvPicPr>
                  <pic:blipFill rotWithShape="1">
                    <a:blip r:embed="rId8"/>
                    <a:srcRect t="23334" b="32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br/>
      </w:r>
      <w:r>
        <w:rPr>
          <w:rFonts w:ascii="Arial Rounded MT Bold" w:hAnsi="Arial Rounded MT Bold"/>
          <w:sz w:val="56"/>
          <w:szCs w:val="56"/>
        </w:rPr>
        <w:br/>
      </w:r>
    </w:p>
    <w:p w14:paraId="21771B69" w14:textId="173938B4" w:rsidR="001C4CC4" w:rsidRPr="00496454" w:rsidRDefault="00000000" w:rsidP="00496454">
      <w:pPr>
        <w:pStyle w:val="Title"/>
        <w:rPr>
          <w:rFonts w:ascii="Bahnschrift SemiBold SemiConden" w:hAnsi="Bahnschrift SemiBold SemiConden"/>
          <w:sz w:val="58"/>
          <w:szCs w:val="58"/>
        </w:rPr>
      </w:pPr>
      <w:r w:rsidRPr="00496454">
        <w:rPr>
          <w:rFonts w:ascii="Bahnschrift SemiBold SemiConden" w:hAnsi="Bahnschrift SemiBold SemiConden"/>
          <w:sz w:val="58"/>
          <w:szCs w:val="58"/>
        </w:rPr>
        <w:t>Movie Ratings Dataset Exploration with Pivot Tables</w:t>
      </w:r>
    </w:p>
    <w:p w14:paraId="71635924" w14:textId="0071BEF7" w:rsidR="001C4CC4" w:rsidRPr="00496454" w:rsidRDefault="00000000">
      <w:pPr>
        <w:pStyle w:val="Heading1"/>
        <w:rPr>
          <w:rFonts w:ascii="Bahnschrift SemiBold SemiConden" w:hAnsi="Bahnschrift SemiBold SemiConden"/>
        </w:rPr>
      </w:pPr>
      <w:r w:rsidRPr="00496454">
        <w:rPr>
          <w:rFonts w:ascii="Bahnschrift SemiBold SemiConden" w:hAnsi="Bahnschrift SemiBold SemiConden"/>
        </w:rPr>
        <w:t>Project Description</w:t>
      </w:r>
      <w:r w:rsidR="00496454" w:rsidRPr="00496454">
        <w:rPr>
          <w:rFonts w:ascii="Bahnschrift SemiBold SemiConden" w:hAnsi="Bahnschrift SemiBold SemiConden"/>
        </w:rPr>
        <w:t>:</w:t>
      </w:r>
      <w:r w:rsidR="00496454" w:rsidRPr="00496454">
        <w:rPr>
          <w:rFonts w:ascii="Bahnschrift SemiBold SemiConden" w:hAnsi="Bahnschrift SemiBold SemiConden"/>
        </w:rPr>
        <w:br/>
      </w:r>
    </w:p>
    <w:p w14:paraId="6665EA61" w14:textId="77777777" w:rsidR="00496454" w:rsidRPr="00496454" w:rsidRDefault="00496454" w:rsidP="00496454">
      <w:pPr>
        <w:numPr>
          <w:ilvl w:val="0"/>
          <w:numId w:val="10"/>
        </w:numPr>
        <w:rPr>
          <w:rFonts w:ascii="Bahnschrift SemiBold SemiConden" w:hAnsi="Bahnschrift SemiBold SemiConden"/>
        </w:rPr>
      </w:pPr>
      <w:r w:rsidRPr="00496454">
        <w:rPr>
          <w:rFonts w:ascii="Bahnschrift SemiBold SemiConden" w:hAnsi="Bahnschrift SemiBold SemiConden"/>
        </w:rPr>
        <w:t xml:space="preserve">This project analyzes a movie ratings dataset using Python (Pandas) and builds an interactive web application with </w:t>
      </w:r>
      <w:r w:rsidRPr="00496454">
        <w:rPr>
          <w:rFonts w:ascii="Bahnschrift SemiBold SemiConden" w:hAnsi="Bahnschrift SemiBold SemiConden"/>
          <w:b/>
          <w:bCs/>
        </w:rPr>
        <w:t>Streamlit</w:t>
      </w:r>
      <w:r w:rsidRPr="00496454">
        <w:rPr>
          <w:rFonts w:ascii="Bahnschrift SemiBold SemiConden" w:hAnsi="Bahnschrift SemiBold SemiConden"/>
        </w:rPr>
        <w:t xml:space="preserve">. The system provides insights into user preferences, most popular movies, genre performance, and ratings distribution. It makes use of </w:t>
      </w:r>
      <w:r w:rsidRPr="00496454">
        <w:rPr>
          <w:rFonts w:ascii="Bahnschrift SemiBold SemiConden" w:hAnsi="Bahnschrift SemiBold SemiConden"/>
          <w:b/>
          <w:bCs/>
        </w:rPr>
        <w:t>pivot tables, grouping, filtering, and aggregation</w:t>
      </w:r>
      <w:r w:rsidRPr="00496454">
        <w:rPr>
          <w:rFonts w:ascii="Bahnschrift SemiBold SemiConden" w:hAnsi="Bahnschrift SemiBold SemiConden"/>
        </w:rPr>
        <w:t>. Additional features include exporting results into CSV files and generating visual insights with charts.</w:t>
      </w:r>
      <w:r w:rsidRPr="00496454">
        <w:rPr>
          <w:rFonts w:ascii="Bahnschrift SemiBold SemiConden" w:hAnsi="Bahnschrift SemiBold SemiConden"/>
        </w:rPr>
        <w:br/>
      </w:r>
      <w:r w:rsidRPr="00496454">
        <w:rPr>
          <w:rFonts w:ascii="Bahnschrift SemiBold SemiConden" w:hAnsi="Bahnschrift SemiBold SemiConden"/>
        </w:rPr>
        <w:br/>
        <w:t>The interactive webpage allows users to:</w:t>
      </w:r>
    </w:p>
    <w:p w14:paraId="6EDD684C" w14:textId="77777777" w:rsidR="00496454" w:rsidRPr="00496454" w:rsidRDefault="00496454" w:rsidP="00496454">
      <w:pPr>
        <w:numPr>
          <w:ilvl w:val="0"/>
          <w:numId w:val="10"/>
        </w:numPr>
        <w:rPr>
          <w:rFonts w:ascii="Bahnschrift SemiBold SemiConden" w:hAnsi="Bahnschrift SemiBold SemiConden"/>
        </w:rPr>
      </w:pPr>
      <w:r w:rsidRPr="00496454">
        <w:rPr>
          <w:rFonts w:ascii="Bahnschrift SemiBold SemiConden" w:hAnsi="Bahnschrift SemiBold SemiConden"/>
        </w:rPr>
        <w:t>Filter by genre, user, or rating range.</w:t>
      </w:r>
    </w:p>
    <w:p w14:paraId="3EF71C60" w14:textId="77777777" w:rsidR="00496454" w:rsidRPr="00496454" w:rsidRDefault="00496454" w:rsidP="00496454">
      <w:pPr>
        <w:numPr>
          <w:ilvl w:val="0"/>
          <w:numId w:val="10"/>
        </w:numPr>
        <w:rPr>
          <w:rFonts w:ascii="Bahnschrift SemiBold SemiConden" w:hAnsi="Bahnschrift SemiBold SemiConden"/>
        </w:rPr>
      </w:pPr>
      <w:r w:rsidRPr="00496454">
        <w:rPr>
          <w:rFonts w:ascii="Bahnschrift SemiBold SemiConden" w:hAnsi="Bahnschrift SemiBold SemiConden"/>
        </w:rPr>
        <w:t>Explore pivot tables (average ratings, counts, etc.).</w:t>
      </w:r>
    </w:p>
    <w:p w14:paraId="290876F4" w14:textId="77777777" w:rsidR="00496454" w:rsidRPr="00496454" w:rsidRDefault="00496454" w:rsidP="00496454">
      <w:pPr>
        <w:numPr>
          <w:ilvl w:val="0"/>
          <w:numId w:val="10"/>
        </w:numPr>
        <w:rPr>
          <w:rFonts w:ascii="Bahnschrift SemiBold SemiConden" w:hAnsi="Bahnschrift SemiBold SemiConden"/>
        </w:rPr>
      </w:pPr>
      <w:r w:rsidRPr="00496454">
        <w:rPr>
          <w:rFonts w:ascii="Bahnschrift SemiBold SemiConden" w:hAnsi="Bahnschrift SemiBold SemiConden"/>
        </w:rPr>
        <w:t>Visualize results with bar charts and pie charts.</w:t>
      </w:r>
    </w:p>
    <w:p w14:paraId="287B68D2" w14:textId="77777777" w:rsidR="00496454" w:rsidRPr="00496454" w:rsidRDefault="00496454" w:rsidP="00496454">
      <w:pPr>
        <w:numPr>
          <w:ilvl w:val="0"/>
          <w:numId w:val="10"/>
        </w:numPr>
      </w:pPr>
      <w:r w:rsidRPr="00496454">
        <w:rPr>
          <w:rFonts w:ascii="Bahnschrift SemiBold SemiConden" w:hAnsi="Bahnschrift SemiBold SemiConden"/>
        </w:rPr>
        <w:t>Export cleaned datasets and pivot tables for further use.</w:t>
      </w:r>
    </w:p>
    <w:p w14:paraId="60DFC8FC" w14:textId="77777777" w:rsidR="006C4F22" w:rsidRDefault="006C4F22" w:rsidP="006C4F22"/>
    <w:p w14:paraId="7E0BF9ED" w14:textId="77777777" w:rsidR="006C4F22" w:rsidRPr="00496454" w:rsidRDefault="006C4F22" w:rsidP="006C4F22"/>
    <w:p w14:paraId="18E1AB8A" w14:textId="7D5B8C64" w:rsidR="00496454" w:rsidRPr="00D93DAA" w:rsidRDefault="00496454" w:rsidP="00496454">
      <w:pPr>
        <w:ind w:left="720"/>
        <w:rPr>
          <w:color w:val="0F243E" w:themeColor="text2" w:themeShade="80"/>
          <w:sz w:val="24"/>
          <w:szCs w:val="24"/>
        </w:rPr>
      </w:pPr>
      <w:r w:rsidRPr="00496454">
        <w:rPr>
          <w:b/>
          <w:bCs/>
          <w:color w:val="0F243E" w:themeColor="text2" w:themeShade="80"/>
        </w:rPr>
        <w:t>BY</w:t>
      </w:r>
      <w:r w:rsidRPr="00D93DAA">
        <w:rPr>
          <w:b/>
          <w:bCs/>
          <w:color w:val="0F243E" w:themeColor="text2" w:themeShade="80"/>
          <w:sz w:val="24"/>
          <w:szCs w:val="24"/>
        </w:rPr>
        <w:t>:- Name:</w:t>
      </w:r>
      <w:r w:rsidRPr="00D93DAA">
        <w:rPr>
          <w:color w:val="0F243E" w:themeColor="text2" w:themeShade="80"/>
          <w:sz w:val="24"/>
          <w:szCs w:val="24"/>
        </w:rPr>
        <w:t xml:space="preserve"> Unnati M P</w:t>
      </w:r>
    </w:p>
    <w:p w14:paraId="247E86FB" w14:textId="5AC2CD1B" w:rsidR="00496454" w:rsidRPr="00496454" w:rsidRDefault="00496454" w:rsidP="00496454">
      <w:pPr>
        <w:ind w:left="240"/>
        <w:rPr>
          <w:color w:val="0F243E" w:themeColor="text2" w:themeShade="80"/>
          <w:sz w:val="24"/>
          <w:szCs w:val="24"/>
        </w:rPr>
      </w:pPr>
      <w:r w:rsidRPr="00D93DAA">
        <w:rPr>
          <w:b/>
          <w:bCs/>
          <w:color w:val="0F243E" w:themeColor="text2" w:themeShade="80"/>
          <w:sz w:val="24"/>
          <w:szCs w:val="24"/>
        </w:rPr>
        <w:t xml:space="preserve">                   </w:t>
      </w:r>
      <w:r w:rsidRPr="00496454">
        <w:rPr>
          <w:b/>
          <w:bCs/>
          <w:color w:val="0F243E" w:themeColor="text2" w:themeShade="80"/>
          <w:sz w:val="24"/>
          <w:szCs w:val="24"/>
        </w:rPr>
        <w:t>Institution:</w:t>
      </w:r>
      <w:r w:rsidRPr="00496454">
        <w:rPr>
          <w:color w:val="0F243E" w:themeColor="text2" w:themeShade="80"/>
          <w:sz w:val="24"/>
          <w:szCs w:val="24"/>
        </w:rPr>
        <w:t xml:space="preserve"> GSSS Institute of Engineering and Technology for Women</w:t>
      </w:r>
    </w:p>
    <w:p w14:paraId="250D075A" w14:textId="237CBEEF" w:rsidR="00496454" w:rsidRPr="00496454" w:rsidRDefault="00496454" w:rsidP="00496454">
      <w:pPr>
        <w:ind w:left="720"/>
        <w:rPr>
          <w:color w:val="0F243E" w:themeColor="text2" w:themeShade="80"/>
          <w:sz w:val="24"/>
          <w:szCs w:val="24"/>
        </w:rPr>
      </w:pPr>
      <w:r w:rsidRPr="00D93DAA">
        <w:rPr>
          <w:b/>
          <w:bCs/>
          <w:color w:val="0F243E" w:themeColor="text2" w:themeShade="80"/>
          <w:sz w:val="24"/>
          <w:szCs w:val="24"/>
        </w:rPr>
        <w:t xml:space="preserve">          </w:t>
      </w:r>
      <w:r w:rsidRPr="00496454">
        <w:rPr>
          <w:b/>
          <w:bCs/>
          <w:color w:val="0F243E" w:themeColor="text2" w:themeShade="80"/>
          <w:sz w:val="24"/>
          <w:szCs w:val="24"/>
        </w:rPr>
        <w:t>Batch:</w:t>
      </w:r>
      <w:r w:rsidRPr="00496454">
        <w:rPr>
          <w:color w:val="0F243E" w:themeColor="text2" w:themeShade="80"/>
          <w:sz w:val="24"/>
          <w:szCs w:val="24"/>
        </w:rPr>
        <w:t xml:space="preserve"> 2023 – 2027</w:t>
      </w:r>
    </w:p>
    <w:p w14:paraId="7FDFDC10" w14:textId="302E2B56" w:rsidR="00496454" w:rsidRPr="00496454" w:rsidRDefault="00496454" w:rsidP="00496454">
      <w:pPr>
        <w:ind w:left="720"/>
        <w:rPr>
          <w:color w:val="0F243E" w:themeColor="text2" w:themeShade="80"/>
          <w:sz w:val="24"/>
          <w:szCs w:val="24"/>
        </w:rPr>
      </w:pPr>
      <w:r w:rsidRPr="00D93DAA">
        <w:rPr>
          <w:b/>
          <w:bCs/>
          <w:color w:val="0F243E" w:themeColor="text2" w:themeShade="80"/>
          <w:sz w:val="24"/>
          <w:szCs w:val="24"/>
        </w:rPr>
        <w:t xml:space="preserve">          </w:t>
      </w:r>
      <w:r w:rsidRPr="00496454">
        <w:rPr>
          <w:b/>
          <w:bCs/>
          <w:color w:val="0F243E" w:themeColor="text2" w:themeShade="80"/>
          <w:sz w:val="24"/>
          <w:szCs w:val="24"/>
        </w:rPr>
        <w:t>Branch:</w:t>
      </w:r>
      <w:r w:rsidRPr="00496454">
        <w:rPr>
          <w:color w:val="0F243E" w:themeColor="text2" w:themeShade="80"/>
          <w:sz w:val="24"/>
          <w:szCs w:val="24"/>
        </w:rPr>
        <w:t xml:space="preserve"> Artificial Intelligence and Data Science (AI</w:t>
      </w:r>
      <w:r w:rsidR="00D93DAA">
        <w:rPr>
          <w:color w:val="0F243E" w:themeColor="text2" w:themeShade="80"/>
          <w:sz w:val="24"/>
          <w:szCs w:val="24"/>
        </w:rPr>
        <w:t>&amp;</w:t>
      </w:r>
      <w:r w:rsidRPr="00496454">
        <w:rPr>
          <w:color w:val="0F243E" w:themeColor="text2" w:themeShade="80"/>
          <w:sz w:val="24"/>
          <w:szCs w:val="24"/>
        </w:rPr>
        <w:t>DS)</w:t>
      </w:r>
    </w:p>
    <w:p w14:paraId="65F65C70" w14:textId="6ED17F32" w:rsidR="00AF3399" w:rsidRDefault="00496454">
      <w:r>
        <w:br/>
      </w:r>
    </w:p>
    <w:p w14:paraId="7378729A" w14:textId="77777777" w:rsidR="00AF3399" w:rsidRDefault="00AF3399"/>
    <w:p w14:paraId="56563848" w14:textId="47C617F9" w:rsidR="001C4CC4" w:rsidRPr="00AF3399" w:rsidRDefault="00AF3399">
      <w:pPr>
        <w:pStyle w:val="Heading1"/>
        <w:rPr>
          <w:rFonts w:ascii="Bahnschrift SemiBold SemiConden" w:hAnsi="Bahnschrift SemiBold SemiConden"/>
          <w:sz w:val="72"/>
          <w:szCs w:val="72"/>
        </w:rPr>
      </w:pPr>
      <w:r>
        <w:rPr>
          <w:rFonts w:ascii="Bahnschrift SemiBold SemiConden" w:hAnsi="Bahnschrift SemiBold SemiConden"/>
          <w:sz w:val="72"/>
          <w:szCs w:val="72"/>
        </w:rPr>
        <w:t xml:space="preserve">  </w:t>
      </w:r>
      <w:r w:rsidRPr="00AF3399">
        <w:rPr>
          <w:rFonts w:ascii="Bahnschrift SemiBold SemiConden" w:hAnsi="Bahnschrift SemiBold SemiConden"/>
          <w:sz w:val="72"/>
          <w:szCs w:val="72"/>
        </w:rPr>
        <w:t>Index</w:t>
      </w:r>
    </w:p>
    <w:p w14:paraId="40A63E05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>Project Overview</w:t>
      </w:r>
    </w:p>
    <w:p w14:paraId="3AD44439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 xml:space="preserve"> Use-Case Explanations</w:t>
      </w:r>
    </w:p>
    <w:p w14:paraId="38D36352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 xml:space="preserve"> Algorithms / Approach</w:t>
      </w:r>
    </w:p>
    <w:p w14:paraId="779BC76A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 xml:space="preserve"> UML Diagrams</w:t>
      </w:r>
    </w:p>
    <w:p w14:paraId="0966715A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 xml:space="preserve"> Front-End (Interface) Design</w:t>
      </w:r>
    </w:p>
    <w:p w14:paraId="16F38AC4" w14:textId="410C86E0" w:rsidR="00D93DAA" w:rsidRDefault="00D93DAA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>
        <w:rPr>
          <w:rFonts w:ascii="Bahnschrift SemiBold SemiConden" w:hAnsi="Bahnschrift SemiBold SemiConden"/>
          <w:sz w:val="40"/>
          <w:szCs w:val="40"/>
        </w:rPr>
        <w:t>Setup Instructions</w:t>
      </w:r>
    </w:p>
    <w:p w14:paraId="7A2C2FF4" w14:textId="77777777" w:rsid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>Code &amp; Explanation</w:t>
      </w:r>
    </w:p>
    <w:p w14:paraId="41CA4215" w14:textId="312471F3" w:rsidR="00D93DAA" w:rsidRPr="00D93DAA" w:rsidRDefault="00000000" w:rsidP="00D93DAA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>Screenshots of Output</w:t>
      </w:r>
    </w:p>
    <w:p w14:paraId="44B9F6D3" w14:textId="5F3BB937" w:rsidR="001C4CC4" w:rsidRPr="00AF3399" w:rsidRDefault="00000000" w:rsidP="00AF339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40"/>
          <w:szCs w:val="40"/>
        </w:rPr>
      </w:pPr>
      <w:r w:rsidRPr="00AF3399">
        <w:rPr>
          <w:rFonts w:ascii="Bahnschrift SemiBold SemiConden" w:hAnsi="Bahnschrift SemiBold SemiConden"/>
          <w:sz w:val="40"/>
          <w:szCs w:val="40"/>
        </w:rPr>
        <w:t>Closure / Bibliography</w:t>
      </w:r>
    </w:p>
    <w:p w14:paraId="66A9511F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57E0B7D2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7CB74A1B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6C7D703B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067F542E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2168C77B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275AC481" w14:textId="77777777" w:rsid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7271C7C9" w14:textId="77777777" w:rsidR="00AF3399" w:rsidRPr="00AF3399" w:rsidRDefault="00AF3399" w:rsidP="00AF3399">
      <w:pPr>
        <w:rPr>
          <w:rFonts w:ascii="Bahnschrift SemiBold SemiConden" w:hAnsi="Bahnschrift SemiBold SemiConden"/>
          <w:sz w:val="40"/>
          <w:szCs w:val="40"/>
        </w:rPr>
      </w:pPr>
    </w:p>
    <w:p w14:paraId="2D3EE03C" w14:textId="77777777" w:rsidR="001C4CC4" w:rsidRPr="006C4F22" w:rsidRDefault="00000000">
      <w:pPr>
        <w:pStyle w:val="Heading1"/>
        <w:rPr>
          <w:sz w:val="44"/>
          <w:szCs w:val="44"/>
        </w:rPr>
      </w:pPr>
      <w:r w:rsidRPr="006C4F22">
        <w:rPr>
          <w:sz w:val="44"/>
          <w:szCs w:val="44"/>
        </w:rPr>
        <w:lastRenderedPageBreak/>
        <w:t>Detailed Explanation</w:t>
      </w:r>
    </w:p>
    <w:p w14:paraId="602D20A2" w14:textId="77777777" w:rsidR="001C4CC4" w:rsidRPr="006C4F22" w:rsidRDefault="00000000">
      <w:pPr>
        <w:pStyle w:val="Heading2"/>
        <w:rPr>
          <w:sz w:val="40"/>
          <w:szCs w:val="40"/>
        </w:rPr>
      </w:pPr>
      <w:r w:rsidRPr="006C4F22">
        <w:rPr>
          <w:sz w:val="40"/>
          <w:szCs w:val="40"/>
        </w:rPr>
        <w:t>Overview</w:t>
      </w:r>
    </w:p>
    <w:p w14:paraId="750C36A1" w14:textId="0FBF660B" w:rsidR="006C4F22" w:rsidRPr="006C4F22" w:rsidRDefault="00000000" w:rsidP="006C4F22">
      <w:pPr>
        <w:rPr>
          <w:lang w:val="en-IN"/>
        </w:rPr>
      </w:pPr>
      <w:r>
        <w:t>The project demonstrates the use of pivot tables and visualizations in analyzing movie ratings data. It integrates data from Movies, Ratings, and Users datasets to produce meaningful insights.</w:t>
      </w:r>
      <w:r w:rsidR="006C4F22" w:rsidRPr="006C4F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6C4F22" w:rsidRPr="006C4F22">
        <w:rPr>
          <w:lang w:val="en-IN"/>
        </w:rPr>
        <w:t xml:space="preserve">The </w:t>
      </w:r>
      <w:r w:rsidR="006C4F22" w:rsidRPr="006C4F22">
        <w:rPr>
          <w:b/>
          <w:bCs/>
          <w:lang w:val="en-IN"/>
        </w:rPr>
        <w:t>Movie Rating Analysis</w:t>
      </w:r>
      <w:r w:rsidR="006C4F22" w:rsidRPr="006C4F22">
        <w:rPr>
          <w:lang w:val="en-IN"/>
        </w:rPr>
        <w:t xml:space="preserve"> project is designed to explore and analyze movie rating datasets by leveraging </w:t>
      </w:r>
      <w:r w:rsidR="006C4F22" w:rsidRPr="006C4F22">
        <w:rPr>
          <w:b/>
          <w:bCs/>
          <w:lang w:val="en-IN"/>
        </w:rPr>
        <w:t>Python (Pandas, Matplotlib, Seaborn)</w:t>
      </w:r>
      <w:r w:rsidR="006C4F22" w:rsidRPr="006C4F22">
        <w:rPr>
          <w:lang w:val="en-IN"/>
        </w:rPr>
        <w:t xml:space="preserve"> and an interactive </w:t>
      </w:r>
      <w:r w:rsidR="006C4F22" w:rsidRPr="006C4F22">
        <w:rPr>
          <w:b/>
          <w:bCs/>
          <w:lang w:val="en-IN"/>
        </w:rPr>
        <w:t>Streamlit web application</w:t>
      </w:r>
      <w:r w:rsidR="006C4F22" w:rsidRPr="006C4F22">
        <w:rPr>
          <w:lang w:val="en-IN"/>
        </w:rPr>
        <w:t xml:space="preserve">. The system integrates three key datasets — </w:t>
      </w:r>
      <w:r w:rsidR="006C4F22" w:rsidRPr="006C4F22">
        <w:rPr>
          <w:b/>
          <w:bCs/>
          <w:lang w:val="en-IN"/>
        </w:rPr>
        <w:t>movies</w:t>
      </w:r>
      <w:r w:rsidR="006C4F22" w:rsidRPr="006C4F22">
        <w:rPr>
          <w:lang w:val="en-IN"/>
        </w:rPr>
        <w:t xml:space="preserve">, </w:t>
      </w:r>
      <w:r w:rsidR="006C4F22" w:rsidRPr="006C4F22">
        <w:rPr>
          <w:b/>
          <w:bCs/>
          <w:lang w:val="en-IN"/>
        </w:rPr>
        <w:t>users</w:t>
      </w:r>
      <w:r w:rsidR="006C4F22" w:rsidRPr="006C4F22">
        <w:rPr>
          <w:lang w:val="en-IN"/>
        </w:rPr>
        <w:t xml:space="preserve">, and </w:t>
      </w:r>
      <w:r w:rsidR="006C4F22" w:rsidRPr="006C4F22">
        <w:rPr>
          <w:b/>
          <w:bCs/>
          <w:lang w:val="en-IN"/>
        </w:rPr>
        <w:t>ratings</w:t>
      </w:r>
      <w:r w:rsidR="006C4F22" w:rsidRPr="006C4F22">
        <w:rPr>
          <w:lang w:val="en-IN"/>
        </w:rPr>
        <w:t xml:space="preserve"> — to provide comprehensive insights into audience preferences, genre popularity, and rating behavior.</w:t>
      </w:r>
    </w:p>
    <w:p w14:paraId="7098A6F0" w14:textId="77777777" w:rsidR="006C4F22" w:rsidRPr="006C4F22" w:rsidRDefault="006C4F22" w:rsidP="006C4F22">
      <w:pPr>
        <w:rPr>
          <w:lang w:val="en-IN"/>
        </w:rPr>
      </w:pPr>
      <w:r w:rsidRPr="006C4F22">
        <w:rPr>
          <w:lang w:val="en-IN"/>
        </w:rPr>
        <w:t xml:space="preserve">The project begins with </w:t>
      </w:r>
      <w:r w:rsidRPr="006C4F22">
        <w:rPr>
          <w:b/>
          <w:bCs/>
          <w:lang w:val="en-IN"/>
        </w:rPr>
        <w:t>data preprocessing</w:t>
      </w:r>
      <w:r w:rsidRPr="006C4F22">
        <w:rPr>
          <w:lang w:val="en-IN"/>
        </w:rPr>
        <w:t xml:space="preserve">, where missing values are handled, duplicates are removed, and datasets are merged into a single cleaned dataset. Next, derived attributes such as </w:t>
      </w:r>
      <w:r w:rsidRPr="006C4F22">
        <w:rPr>
          <w:b/>
          <w:bCs/>
          <w:lang w:val="en-IN"/>
        </w:rPr>
        <w:t>Rating Categories (High/Medium/Low)</w:t>
      </w:r>
      <w:r w:rsidRPr="006C4F22">
        <w:rPr>
          <w:lang w:val="en-IN"/>
        </w:rPr>
        <w:t xml:space="preserve"> are introduced to enhance analysis.</w:t>
      </w:r>
    </w:p>
    <w:p w14:paraId="2B49271F" w14:textId="77777777" w:rsidR="006C4F22" w:rsidRPr="006C4F22" w:rsidRDefault="006C4F22" w:rsidP="006C4F22">
      <w:pPr>
        <w:rPr>
          <w:lang w:val="en-IN"/>
        </w:rPr>
      </w:pPr>
      <w:r w:rsidRPr="006C4F22">
        <w:rPr>
          <w:lang w:val="en-IN"/>
        </w:rPr>
        <w:t xml:space="preserve">The application implements multiple </w:t>
      </w:r>
      <w:r w:rsidRPr="006C4F22">
        <w:rPr>
          <w:b/>
          <w:bCs/>
          <w:lang w:val="en-IN"/>
        </w:rPr>
        <w:t>pivot tables and visualizations</w:t>
      </w:r>
      <w:r w:rsidRPr="006C4F22">
        <w:rPr>
          <w:lang w:val="en-IN"/>
        </w:rPr>
        <w:t xml:space="preserve"> that highlight important use-cases, including:</w:t>
      </w:r>
    </w:p>
    <w:p w14:paraId="306E9353" w14:textId="77777777" w:rsidR="006C4F22" w:rsidRPr="006C4F22" w:rsidRDefault="006C4F22" w:rsidP="006C4F22">
      <w:pPr>
        <w:numPr>
          <w:ilvl w:val="0"/>
          <w:numId w:val="18"/>
        </w:numPr>
        <w:rPr>
          <w:lang w:val="en-IN"/>
        </w:rPr>
      </w:pPr>
      <w:r w:rsidRPr="006C4F22">
        <w:rPr>
          <w:lang w:val="en-IN"/>
        </w:rPr>
        <w:t>Average rating per movie, genre, and user.</w:t>
      </w:r>
    </w:p>
    <w:p w14:paraId="1D16A06F" w14:textId="77777777" w:rsidR="006C4F22" w:rsidRPr="006C4F22" w:rsidRDefault="006C4F22" w:rsidP="006C4F22">
      <w:pPr>
        <w:numPr>
          <w:ilvl w:val="0"/>
          <w:numId w:val="18"/>
        </w:numPr>
        <w:rPr>
          <w:lang w:val="en-IN"/>
        </w:rPr>
      </w:pPr>
      <w:r w:rsidRPr="006C4F22">
        <w:rPr>
          <w:lang w:val="en-IN"/>
        </w:rPr>
        <w:t>Count of ratings per movie to identify popular titles.</w:t>
      </w:r>
    </w:p>
    <w:p w14:paraId="08158E88" w14:textId="77777777" w:rsidR="006C4F22" w:rsidRPr="006C4F22" w:rsidRDefault="006C4F22" w:rsidP="006C4F22">
      <w:pPr>
        <w:numPr>
          <w:ilvl w:val="0"/>
          <w:numId w:val="18"/>
        </w:numPr>
        <w:rPr>
          <w:lang w:val="en-IN"/>
        </w:rPr>
      </w:pPr>
      <w:r w:rsidRPr="006C4F22">
        <w:rPr>
          <w:lang w:val="en-IN"/>
        </w:rPr>
        <w:t>Distribution of ratings across categories (High/Medium/Low).</w:t>
      </w:r>
    </w:p>
    <w:p w14:paraId="3E09A078" w14:textId="77777777" w:rsidR="006C4F22" w:rsidRPr="006C4F22" w:rsidRDefault="006C4F22" w:rsidP="006C4F22">
      <w:pPr>
        <w:numPr>
          <w:ilvl w:val="0"/>
          <w:numId w:val="18"/>
        </w:numPr>
        <w:rPr>
          <w:lang w:val="en-IN"/>
        </w:rPr>
      </w:pPr>
      <w:r w:rsidRPr="006C4F22">
        <w:rPr>
          <w:lang w:val="en-IN"/>
        </w:rPr>
        <w:t>Interactive filtering by genre, user, and rating range.</w:t>
      </w:r>
    </w:p>
    <w:p w14:paraId="3E49C197" w14:textId="125DE3C1" w:rsidR="001C4CC4" w:rsidRDefault="001C4CC4"/>
    <w:p w14:paraId="61AA85C6" w14:textId="77777777" w:rsidR="006C4F22" w:rsidRDefault="006C4F22"/>
    <w:p w14:paraId="1B84662B" w14:textId="77777777" w:rsidR="006C4F22" w:rsidRDefault="006C4F22"/>
    <w:p w14:paraId="3C1E5F41" w14:textId="77777777" w:rsidR="006C4F22" w:rsidRDefault="006C4F22"/>
    <w:p w14:paraId="4EFA9754" w14:textId="77777777" w:rsidR="006C4F22" w:rsidRDefault="006C4F22"/>
    <w:p w14:paraId="66FA3651" w14:textId="77777777" w:rsidR="006C4F22" w:rsidRDefault="006C4F22"/>
    <w:p w14:paraId="07DA4811" w14:textId="77777777" w:rsidR="006C4F22" w:rsidRDefault="006C4F22"/>
    <w:p w14:paraId="1E4AE42E" w14:textId="77777777" w:rsidR="006C4F22" w:rsidRDefault="006C4F22"/>
    <w:p w14:paraId="0964994B" w14:textId="77777777" w:rsidR="006C4F22" w:rsidRDefault="006C4F22"/>
    <w:p w14:paraId="641D95E2" w14:textId="77777777" w:rsidR="00AF3399" w:rsidRDefault="00AF3399" w:rsidP="00AF3399">
      <w:pPr>
        <w:pStyle w:val="Heading1"/>
      </w:pPr>
      <w:r>
        <w:rPr>
          <w:rFonts w:ascii="Segoe UI Emoji" w:hAnsi="Segoe UI Emoji" w:cs="Segoe UI Emoji"/>
        </w:rPr>
        <w:lastRenderedPageBreak/>
        <w:t>📖</w:t>
      </w:r>
      <w:r>
        <w:t xml:space="preserve"> Use-Case Explanations for </w:t>
      </w:r>
      <w:r>
        <w:rPr>
          <w:rStyle w:val="Emphasis"/>
        </w:rPr>
        <w:t>Movie Rating Analysis Project</w:t>
      </w:r>
    </w:p>
    <w:p w14:paraId="5E0BDBA3" w14:textId="18493278" w:rsidR="00AF3399" w:rsidRDefault="00AF3399" w:rsidP="00AF3399">
      <w:pPr>
        <w:pStyle w:val="NormalWeb"/>
      </w:pPr>
      <w:r>
        <w:t xml:space="preserve">This section provides a detailed explanation of the major </w:t>
      </w:r>
      <w:r>
        <w:rPr>
          <w:rStyle w:val="Strong"/>
        </w:rPr>
        <w:t>use-cases</w:t>
      </w:r>
      <w:r>
        <w:t xml:space="preserve"> implemented in the project. Each use-case highlights the </w:t>
      </w:r>
      <w:r>
        <w:rPr>
          <w:rStyle w:val="Strong"/>
        </w:rPr>
        <w:t>goal</w:t>
      </w:r>
      <w:r>
        <w:t xml:space="preserve">,and </w:t>
      </w:r>
      <w:r>
        <w:rPr>
          <w:rStyle w:val="Strong"/>
        </w:rPr>
        <w:t>outcome</w:t>
      </w:r>
      <w:r>
        <w:t>, supported by pivot tables, visualizations, and export features.</w:t>
      </w:r>
    </w:p>
    <w:p w14:paraId="07F5E292" w14:textId="77777777" w:rsidR="00AF3399" w:rsidRDefault="00000000" w:rsidP="00AF3399">
      <w:r>
        <w:pict w14:anchorId="443412DA">
          <v:rect id="_x0000_i1025" style="width:0;height:1.5pt" o:hralign="center" o:hrstd="t" o:hr="t" fillcolor="#a0a0a0" stroked="f"/>
        </w:pict>
      </w:r>
    </w:p>
    <w:p w14:paraId="7F01B328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🎥</w:t>
      </w:r>
      <w:r>
        <w:t xml:space="preserve"> </w:t>
      </w:r>
      <w:r>
        <w:rPr>
          <w:rStyle w:val="Strong"/>
          <w:b/>
          <w:bCs/>
        </w:rPr>
        <w:t>Use-Case 1: Average Rating per Movie</w:t>
      </w:r>
    </w:p>
    <w:p w14:paraId="7F43079A" w14:textId="77777777" w:rsidR="00AF3399" w:rsidRDefault="00AF3399" w:rsidP="00AF3399">
      <w:pPr>
        <w:pStyle w:val="NormalWeb"/>
        <w:numPr>
          <w:ilvl w:val="0"/>
          <w:numId w:val="12"/>
        </w:numPr>
      </w:pPr>
      <w:r>
        <w:rPr>
          <w:rStyle w:val="Strong"/>
        </w:rPr>
        <w:t>Goal</w:t>
      </w:r>
      <w:r>
        <w:t>: To compute the mean rating of each movie and understand which movies are most loved by viewers.</w:t>
      </w:r>
    </w:p>
    <w:p w14:paraId="4987ABBC" w14:textId="77777777" w:rsidR="00AF3399" w:rsidRDefault="00AF3399" w:rsidP="00AF3399">
      <w:pPr>
        <w:pStyle w:val="NormalWeb"/>
        <w:numPr>
          <w:ilvl w:val="0"/>
          <w:numId w:val="12"/>
        </w:numPr>
      </w:pPr>
      <w:r>
        <w:rPr>
          <w:rStyle w:val="Strong"/>
        </w:rPr>
        <w:t>Methodology</w:t>
      </w:r>
      <w:r>
        <w:t>:</w:t>
      </w:r>
    </w:p>
    <w:p w14:paraId="74D430D2" w14:textId="77777777" w:rsidR="00AF3399" w:rsidRDefault="00AF3399" w:rsidP="00AF3399">
      <w:pPr>
        <w:pStyle w:val="NormalWeb"/>
        <w:numPr>
          <w:ilvl w:val="1"/>
          <w:numId w:val="12"/>
        </w:numPr>
      </w:pPr>
      <w:r>
        <w:t xml:space="preserve">A </w:t>
      </w:r>
      <w:r>
        <w:rPr>
          <w:rStyle w:val="Strong"/>
        </w:rPr>
        <w:t>pivot table</w:t>
      </w:r>
      <w:r>
        <w:t xml:space="preserve"> is created with </w:t>
      </w:r>
      <w:r>
        <w:rPr>
          <w:rStyle w:val="HTMLCode"/>
          <w:rFonts w:eastAsiaTheme="majorEastAsia"/>
        </w:rPr>
        <w:t>Title</w:t>
      </w:r>
      <w:r>
        <w:t xml:space="preserve"> as the index and the average of </w:t>
      </w:r>
      <w:r>
        <w:rPr>
          <w:rStyle w:val="HTMLCode"/>
          <w:rFonts w:eastAsiaTheme="majorEastAsia"/>
        </w:rPr>
        <w:t>Rating</w:t>
      </w:r>
      <w:r>
        <w:t xml:space="preserve"> as values.</w:t>
      </w:r>
    </w:p>
    <w:p w14:paraId="0B61ED37" w14:textId="77777777" w:rsidR="00AF3399" w:rsidRDefault="00AF3399" w:rsidP="00AF3399">
      <w:pPr>
        <w:pStyle w:val="NormalWeb"/>
        <w:numPr>
          <w:ilvl w:val="1"/>
          <w:numId w:val="12"/>
        </w:numPr>
      </w:pPr>
      <w:r>
        <w:t>A bar chart is used to visualize the ratings per movie.</w:t>
      </w:r>
    </w:p>
    <w:p w14:paraId="46D61373" w14:textId="77777777" w:rsidR="00AF3399" w:rsidRDefault="00AF3399" w:rsidP="00AF3399">
      <w:pPr>
        <w:pStyle w:val="NormalWeb"/>
        <w:numPr>
          <w:ilvl w:val="0"/>
          <w:numId w:val="12"/>
        </w:numPr>
      </w:pPr>
      <w:r>
        <w:rPr>
          <w:rStyle w:val="Strong"/>
        </w:rPr>
        <w:t>Outcome</w:t>
      </w:r>
      <w:r>
        <w:t>:</w:t>
      </w:r>
    </w:p>
    <w:p w14:paraId="1DB4ECA9" w14:textId="77777777" w:rsidR="00AF3399" w:rsidRDefault="00AF3399" w:rsidP="00AF3399">
      <w:pPr>
        <w:pStyle w:val="NormalWeb"/>
        <w:numPr>
          <w:ilvl w:val="1"/>
          <w:numId w:val="12"/>
        </w:numPr>
      </w:pPr>
      <w:r>
        <w:t>Enables identification of movies with consistently high audience approval.</w:t>
      </w:r>
    </w:p>
    <w:p w14:paraId="40E7C69E" w14:textId="77777777" w:rsidR="00AF3399" w:rsidRDefault="00AF3399" w:rsidP="00AF3399">
      <w:pPr>
        <w:pStyle w:val="NormalWeb"/>
        <w:numPr>
          <w:ilvl w:val="1"/>
          <w:numId w:val="12"/>
        </w:numPr>
      </w:pPr>
      <w:r>
        <w:t>Helps filter movies by average rating ≥ 4 to highlight critically appreciated titles.</w:t>
      </w:r>
    </w:p>
    <w:p w14:paraId="16BB7038" w14:textId="77777777" w:rsidR="00AF3399" w:rsidRDefault="00000000" w:rsidP="00AF3399">
      <w:r>
        <w:pict w14:anchorId="1CC41E3F">
          <v:rect id="_x0000_i1026" style="width:0;height:1.5pt" o:hralign="center" o:hrstd="t" o:hr="t" fillcolor="#a0a0a0" stroked="f"/>
        </w:pict>
      </w:r>
    </w:p>
    <w:p w14:paraId="2FCCDF80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🎭</w:t>
      </w:r>
      <w:r>
        <w:t xml:space="preserve"> </w:t>
      </w:r>
      <w:r>
        <w:rPr>
          <w:rStyle w:val="Strong"/>
          <w:b/>
          <w:bCs/>
        </w:rPr>
        <w:t>Use-Case 2: Average Rating per Genre</w:t>
      </w:r>
    </w:p>
    <w:p w14:paraId="61A6EC18" w14:textId="77777777" w:rsidR="00AF3399" w:rsidRDefault="00AF3399" w:rsidP="00AF3399">
      <w:pPr>
        <w:pStyle w:val="NormalWeb"/>
        <w:numPr>
          <w:ilvl w:val="0"/>
          <w:numId w:val="13"/>
        </w:numPr>
      </w:pPr>
      <w:r>
        <w:rPr>
          <w:rStyle w:val="Strong"/>
        </w:rPr>
        <w:t>Goal</w:t>
      </w:r>
      <w:r>
        <w:t>: To analyze how different genres perform in terms of viewer ratings.</w:t>
      </w:r>
    </w:p>
    <w:p w14:paraId="5BBC3034" w14:textId="77777777" w:rsidR="00AF3399" w:rsidRDefault="00AF3399" w:rsidP="00AF3399">
      <w:pPr>
        <w:pStyle w:val="NormalWeb"/>
        <w:numPr>
          <w:ilvl w:val="0"/>
          <w:numId w:val="13"/>
        </w:numPr>
      </w:pPr>
      <w:r>
        <w:rPr>
          <w:rStyle w:val="Strong"/>
        </w:rPr>
        <w:t>Methodology</w:t>
      </w:r>
      <w:r>
        <w:t>:</w:t>
      </w:r>
    </w:p>
    <w:p w14:paraId="5D9232C6" w14:textId="77777777" w:rsidR="00AF3399" w:rsidRDefault="00AF3399" w:rsidP="00AF3399">
      <w:pPr>
        <w:pStyle w:val="NormalWeb"/>
        <w:numPr>
          <w:ilvl w:val="1"/>
          <w:numId w:val="13"/>
        </w:numPr>
      </w:pPr>
      <w:r>
        <w:t xml:space="preserve">A </w:t>
      </w:r>
      <w:r>
        <w:rPr>
          <w:rStyle w:val="Strong"/>
        </w:rPr>
        <w:t>pivot table</w:t>
      </w:r>
      <w:r>
        <w:t xml:space="preserve"> groups movies by </w:t>
      </w:r>
      <w:r>
        <w:rPr>
          <w:rStyle w:val="HTMLCode"/>
          <w:rFonts w:eastAsiaTheme="majorEastAsia"/>
        </w:rPr>
        <w:t>Genre</w:t>
      </w:r>
      <w:r>
        <w:t xml:space="preserve"> and calculates the average rating.</w:t>
      </w:r>
    </w:p>
    <w:p w14:paraId="4CB2C7BF" w14:textId="77777777" w:rsidR="00AF3399" w:rsidRDefault="00AF3399" w:rsidP="00AF3399">
      <w:pPr>
        <w:pStyle w:val="NormalWeb"/>
        <w:numPr>
          <w:ilvl w:val="1"/>
          <w:numId w:val="13"/>
        </w:numPr>
      </w:pPr>
      <w:r>
        <w:t xml:space="preserve">Visualization uses a </w:t>
      </w:r>
      <w:r>
        <w:rPr>
          <w:rStyle w:val="Strong"/>
        </w:rPr>
        <w:t>horizontal bar chart</w:t>
      </w:r>
      <w:r>
        <w:t xml:space="preserve"> with genres on the Y-axis.</w:t>
      </w:r>
    </w:p>
    <w:p w14:paraId="01A5C0DC" w14:textId="77777777" w:rsidR="00AF3399" w:rsidRDefault="00AF3399" w:rsidP="00AF3399">
      <w:pPr>
        <w:pStyle w:val="NormalWeb"/>
        <w:numPr>
          <w:ilvl w:val="0"/>
          <w:numId w:val="13"/>
        </w:numPr>
      </w:pPr>
      <w:r>
        <w:rPr>
          <w:rStyle w:val="Strong"/>
        </w:rPr>
        <w:t>Outcome</w:t>
      </w:r>
      <w:r>
        <w:t>:</w:t>
      </w:r>
    </w:p>
    <w:p w14:paraId="4EE45C90" w14:textId="77777777" w:rsidR="00AF3399" w:rsidRDefault="00AF3399" w:rsidP="00AF3399">
      <w:pPr>
        <w:pStyle w:val="NormalWeb"/>
        <w:numPr>
          <w:ilvl w:val="1"/>
          <w:numId w:val="13"/>
        </w:numPr>
      </w:pPr>
      <w:r>
        <w:t>Helps discover the most popular genres.</w:t>
      </w:r>
    </w:p>
    <w:p w14:paraId="29BFD356" w14:textId="77777777" w:rsidR="00AF3399" w:rsidRDefault="00AF3399" w:rsidP="00AF3399">
      <w:pPr>
        <w:pStyle w:val="NormalWeb"/>
        <w:numPr>
          <w:ilvl w:val="1"/>
          <w:numId w:val="13"/>
        </w:numPr>
      </w:pPr>
      <w:r>
        <w:t>Useful for recommendations, such as suggesting genres with higher engagement and satisfaction.</w:t>
      </w:r>
    </w:p>
    <w:p w14:paraId="3F1B5313" w14:textId="77777777" w:rsidR="00AF3399" w:rsidRDefault="00000000" w:rsidP="00AF3399">
      <w:r>
        <w:pict w14:anchorId="2AC923B1">
          <v:rect id="_x0000_i1027" style="width:0;height:1.5pt" o:hralign="center" o:hrstd="t" o:hr="t" fillcolor="#a0a0a0" stroked="f"/>
        </w:pict>
      </w:r>
    </w:p>
    <w:p w14:paraId="164EC8A9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/>
          <w:bCs/>
        </w:rPr>
        <w:t>Use-Case 3: Average Rating per User</w:t>
      </w:r>
    </w:p>
    <w:p w14:paraId="6774BD2E" w14:textId="77777777" w:rsidR="00AF3399" w:rsidRDefault="00AF3399" w:rsidP="00AF3399">
      <w:pPr>
        <w:pStyle w:val="NormalWeb"/>
        <w:numPr>
          <w:ilvl w:val="0"/>
          <w:numId w:val="14"/>
        </w:numPr>
      </w:pPr>
      <w:r>
        <w:rPr>
          <w:rStyle w:val="Strong"/>
        </w:rPr>
        <w:t>Goal</w:t>
      </w:r>
      <w:r>
        <w:t>: To study user behavior in rating movies and check for bias or consistency.</w:t>
      </w:r>
    </w:p>
    <w:p w14:paraId="048A79FC" w14:textId="77777777" w:rsidR="00AF3399" w:rsidRDefault="00AF3399" w:rsidP="00AF3399">
      <w:pPr>
        <w:pStyle w:val="NormalWeb"/>
        <w:numPr>
          <w:ilvl w:val="0"/>
          <w:numId w:val="14"/>
        </w:numPr>
      </w:pPr>
      <w:r>
        <w:rPr>
          <w:rStyle w:val="Strong"/>
        </w:rPr>
        <w:t>Methodology</w:t>
      </w:r>
      <w:r>
        <w:t>:</w:t>
      </w:r>
    </w:p>
    <w:p w14:paraId="4F767E14" w14:textId="77777777" w:rsidR="00AF3399" w:rsidRDefault="00AF3399" w:rsidP="00AF3399">
      <w:pPr>
        <w:pStyle w:val="NormalWeb"/>
        <w:numPr>
          <w:ilvl w:val="1"/>
          <w:numId w:val="14"/>
        </w:numPr>
      </w:pPr>
      <w:r>
        <w:t xml:space="preserve">A pivot table groups by </w:t>
      </w:r>
      <w:r>
        <w:rPr>
          <w:rStyle w:val="HTMLCode"/>
          <w:rFonts w:eastAsiaTheme="majorEastAsia"/>
        </w:rPr>
        <w:t>UserID</w:t>
      </w:r>
      <w:r>
        <w:t xml:space="preserve"> to calculate each user’s average given rating.</w:t>
      </w:r>
    </w:p>
    <w:p w14:paraId="0FCFB4B0" w14:textId="77777777" w:rsidR="00AF3399" w:rsidRDefault="00AF3399" w:rsidP="00AF3399">
      <w:pPr>
        <w:pStyle w:val="NormalWeb"/>
        <w:numPr>
          <w:ilvl w:val="1"/>
          <w:numId w:val="14"/>
        </w:numPr>
      </w:pPr>
      <w:r>
        <w:t xml:space="preserve">A </w:t>
      </w:r>
      <w:r>
        <w:rPr>
          <w:rStyle w:val="Strong"/>
        </w:rPr>
        <w:t>line chart</w:t>
      </w:r>
      <w:r>
        <w:t xml:space="preserve"> visualizes variations among users.</w:t>
      </w:r>
    </w:p>
    <w:p w14:paraId="2E537B3C" w14:textId="77777777" w:rsidR="00AF3399" w:rsidRDefault="00AF3399" w:rsidP="00AF3399">
      <w:pPr>
        <w:pStyle w:val="NormalWeb"/>
        <w:numPr>
          <w:ilvl w:val="0"/>
          <w:numId w:val="14"/>
        </w:numPr>
      </w:pPr>
      <w:r>
        <w:rPr>
          <w:rStyle w:val="Strong"/>
        </w:rPr>
        <w:t>Outcome</w:t>
      </w:r>
      <w:r>
        <w:t>:</w:t>
      </w:r>
    </w:p>
    <w:p w14:paraId="53AB8895" w14:textId="77777777" w:rsidR="00AF3399" w:rsidRDefault="00AF3399" w:rsidP="00AF3399">
      <w:pPr>
        <w:pStyle w:val="NormalWeb"/>
        <w:numPr>
          <w:ilvl w:val="1"/>
          <w:numId w:val="14"/>
        </w:numPr>
      </w:pPr>
      <w:r>
        <w:t>Helps identify generous users (who often rate higher) and critical users (who rate lower).</w:t>
      </w:r>
    </w:p>
    <w:p w14:paraId="76A3A985" w14:textId="77777777" w:rsidR="00AF3399" w:rsidRDefault="00AF3399" w:rsidP="00AF3399">
      <w:pPr>
        <w:pStyle w:val="NormalWeb"/>
        <w:numPr>
          <w:ilvl w:val="1"/>
          <w:numId w:val="14"/>
        </w:numPr>
      </w:pPr>
      <w:r>
        <w:t>Assists in detecting rating anomalies for further recommendation refinement.</w:t>
      </w:r>
    </w:p>
    <w:p w14:paraId="7FAB5B02" w14:textId="77777777" w:rsidR="00AF3399" w:rsidRDefault="00000000" w:rsidP="00AF3399">
      <w:r>
        <w:lastRenderedPageBreak/>
        <w:pict w14:anchorId="016AF7C0">
          <v:rect id="_x0000_i1028" style="width:0;height:1.5pt" o:hralign="center" o:hrstd="t" o:hr="t" fillcolor="#a0a0a0" stroked="f"/>
        </w:pict>
      </w:r>
    </w:p>
    <w:p w14:paraId="6BCF5A21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Style w:val="Strong"/>
          <w:b/>
          <w:bCs/>
        </w:rPr>
        <w:t>Use-Case 4: Count of Ratings per Movie (Most Rated)</w:t>
      </w:r>
    </w:p>
    <w:p w14:paraId="0CC18E51" w14:textId="77777777" w:rsidR="00AF3399" w:rsidRDefault="00AF3399" w:rsidP="00AF3399">
      <w:pPr>
        <w:pStyle w:val="NormalWeb"/>
        <w:numPr>
          <w:ilvl w:val="0"/>
          <w:numId w:val="15"/>
        </w:numPr>
      </w:pPr>
      <w:r>
        <w:rPr>
          <w:rStyle w:val="Strong"/>
        </w:rPr>
        <w:t>Goal</w:t>
      </w:r>
      <w:r>
        <w:t>: To identify movies that received the highest number of ratings, representing popularity.</w:t>
      </w:r>
    </w:p>
    <w:p w14:paraId="787D634F" w14:textId="77777777" w:rsidR="00AF3399" w:rsidRDefault="00AF3399" w:rsidP="00AF3399">
      <w:pPr>
        <w:pStyle w:val="NormalWeb"/>
        <w:numPr>
          <w:ilvl w:val="0"/>
          <w:numId w:val="15"/>
        </w:numPr>
      </w:pPr>
      <w:r>
        <w:rPr>
          <w:rStyle w:val="Strong"/>
        </w:rPr>
        <w:t>Methodology</w:t>
      </w:r>
      <w:r>
        <w:t>:</w:t>
      </w:r>
    </w:p>
    <w:p w14:paraId="7D57BC24" w14:textId="77777777" w:rsidR="00AF3399" w:rsidRDefault="00AF3399" w:rsidP="00AF3399">
      <w:pPr>
        <w:pStyle w:val="NormalWeb"/>
        <w:numPr>
          <w:ilvl w:val="1"/>
          <w:numId w:val="15"/>
        </w:numPr>
      </w:pPr>
      <w:r>
        <w:t xml:space="preserve">A pivot table counts the number of ratings per </w:t>
      </w:r>
      <w:r>
        <w:rPr>
          <w:rStyle w:val="HTMLCode"/>
          <w:rFonts w:eastAsiaTheme="majorEastAsia"/>
        </w:rPr>
        <w:t>Title</w:t>
      </w:r>
      <w:r>
        <w:t>.</w:t>
      </w:r>
    </w:p>
    <w:p w14:paraId="29D9A764" w14:textId="77777777" w:rsidR="00AF3399" w:rsidRDefault="00AF3399" w:rsidP="00AF3399">
      <w:pPr>
        <w:pStyle w:val="NormalWeb"/>
        <w:numPr>
          <w:ilvl w:val="1"/>
          <w:numId w:val="15"/>
        </w:numPr>
      </w:pPr>
      <w:r>
        <w:t xml:space="preserve">A </w:t>
      </w:r>
      <w:r>
        <w:rPr>
          <w:rStyle w:val="Strong"/>
        </w:rPr>
        <w:t>bar plot</w:t>
      </w:r>
      <w:r>
        <w:t xml:space="preserve"> (Top 10) visualizes the most-rated movies.</w:t>
      </w:r>
    </w:p>
    <w:p w14:paraId="1DF779FA" w14:textId="77777777" w:rsidR="00AF3399" w:rsidRDefault="00AF3399" w:rsidP="00AF3399">
      <w:pPr>
        <w:pStyle w:val="NormalWeb"/>
        <w:numPr>
          <w:ilvl w:val="0"/>
          <w:numId w:val="15"/>
        </w:numPr>
      </w:pPr>
      <w:r>
        <w:rPr>
          <w:rStyle w:val="Strong"/>
        </w:rPr>
        <w:t>Outcome</w:t>
      </w:r>
      <w:r>
        <w:t>:</w:t>
      </w:r>
    </w:p>
    <w:p w14:paraId="3A0F2CB5" w14:textId="77777777" w:rsidR="00AF3399" w:rsidRDefault="00AF3399" w:rsidP="00AF3399">
      <w:pPr>
        <w:pStyle w:val="NormalWeb"/>
        <w:numPr>
          <w:ilvl w:val="1"/>
          <w:numId w:val="15"/>
        </w:numPr>
      </w:pPr>
      <w:r>
        <w:t>Indicates popularity, even if not always high-rated.</w:t>
      </w:r>
    </w:p>
    <w:p w14:paraId="73330121" w14:textId="77777777" w:rsidR="00AF3399" w:rsidRDefault="00AF3399" w:rsidP="00AF3399">
      <w:pPr>
        <w:pStyle w:val="NormalWeb"/>
        <w:numPr>
          <w:ilvl w:val="1"/>
          <w:numId w:val="15"/>
        </w:numPr>
      </w:pPr>
      <w:r>
        <w:t>Useful for identifying trending or widely viewed movies.</w:t>
      </w:r>
    </w:p>
    <w:p w14:paraId="06BF45FA" w14:textId="77777777" w:rsidR="00AF3399" w:rsidRDefault="00000000" w:rsidP="00AF3399">
      <w:r>
        <w:pict w14:anchorId="7FAF27EF">
          <v:rect id="_x0000_i1029" style="width:0;height:1.5pt" o:hralign="center" o:hrstd="t" o:hr="t" fillcolor="#a0a0a0" stroked="f"/>
        </w:pict>
      </w:r>
    </w:p>
    <w:p w14:paraId="72EC4C60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🥧</w:t>
      </w:r>
      <w:r>
        <w:t xml:space="preserve"> </w:t>
      </w:r>
      <w:r>
        <w:rPr>
          <w:rStyle w:val="Strong"/>
          <w:b/>
          <w:bCs/>
        </w:rPr>
        <w:t>Use-Case 5: Ratings Distribution (High/Medium/Low)</w:t>
      </w:r>
    </w:p>
    <w:p w14:paraId="6E3B06CB" w14:textId="77777777" w:rsidR="00AF3399" w:rsidRDefault="00AF3399" w:rsidP="00AF3399">
      <w:pPr>
        <w:pStyle w:val="NormalWeb"/>
        <w:numPr>
          <w:ilvl w:val="0"/>
          <w:numId w:val="16"/>
        </w:numPr>
      </w:pPr>
      <w:r>
        <w:rPr>
          <w:rStyle w:val="Strong"/>
        </w:rPr>
        <w:t>Goal</w:t>
      </w:r>
      <w:r>
        <w:t xml:space="preserve">: To categorize ratings into </w:t>
      </w:r>
      <w:r>
        <w:rPr>
          <w:rStyle w:val="HTMLCode"/>
          <w:rFonts w:eastAsiaTheme="majorEastAsia"/>
        </w:rPr>
        <w:t>High</w:t>
      </w:r>
      <w:r>
        <w:t xml:space="preserve"> (≥4), </w:t>
      </w:r>
      <w:r>
        <w:rPr>
          <w:rStyle w:val="HTMLCode"/>
          <w:rFonts w:eastAsiaTheme="majorEastAsia"/>
        </w:rPr>
        <w:t>Medium</w:t>
      </w:r>
      <w:r>
        <w:t xml:space="preserve"> (≥3 and &lt;4), and </w:t>
      </w:r>
      <w:r>
        <w:rPr>
          <w:rStyle w:val="HTMLCode"/>
          <w:rFonts w:eastAsiaTheme="majorEastAsia"/>
        </w:rPr>
        <w:t>Low</w:t>
      </w:r>
      <w:r>
        <w:t xml:space="preserve"> (&lt;3) and understand their distribution.</w:t>
      </w:r>
    </w:p>
    <w:p w14:paraId="698086C4" w14:textId="77777777" w:rsidR="00AF3399" w:rsidRDefault="00AF3399" w:rsidP="00AF3399">
      <w:pPr>
        <w:pStyle w:val="NormalWeb"/>
        <w:numPr>
          <w:ilvl w:val="0"/>
          <w:numId w:val="16"/>
        </w:numPr>
      </w:pPr>
      <w:r>
        <w:rPr>
          <w:rStyle w:val="Strong"/>
        </w:rPr>
        <w:t>Methodology</w:t>
      </w:r>
      <w:r>
        <w:t>:</w:t>
      </w:r>
    </w:p>
    <w:p w14:paraId="02BEF223" w14:textId="77777777" w:rsidR="00AF3399" w:rsidRDefault="00AF3399" w:rsidP="00AF3399">
      <w:pPr>
        <w:pStyle w:val="NormalWeb"/>
        <w:numPr>
          <w:ilvl w:val="1"/>
          <w:numId w:val="16"/>
        </w:numPr>
      </w:pPr>
      <w:r>
        <w:t xml:space="preserve">A new column </w:t>
      </w:r>
      <w:r>
        <w:rPr>
          <w:rStyle w:val="HTMLCode"/>
          <w:rFonts w:eastAsiaTheme="majorEastAsia"/>
        </w:rPr>
        <w:t>RatingCategory</w:t>
      </w:r>
      <w:r>
        <w:t xml:space="preserve"> classifies each rating.</w:t>
      </w:r>
    </w:p>
    <w:p w14:paraId="725BCF86" w14:textId="77777777" w:rsidR="00AF3399" w:rsidRDefault="00AF3399" w:rsidP="00AF3399">
      <w:pPr>
        <w:pStyle w:val="NormalWeb"/>
        <w:numPr>
          <w:ilvl w:val="1"/>
          <w:numId w:val="16"/>
        </w:numPr>
      </w:pPr>
      <w:r>
        <w:t xml:space="preserve">A </w:t>
      </w:r>
      <w:r>
        <w:rPr>
          <w:rStyle w:val="Strong"/>
        </w:rPr>
        <w:t>pie chart</w:t>
      </w:r>
      <w:r>
        <w:t xml:space="preserve"> displays the percentage distribution of these categories.</w:t>
      </w:r>
    </w:p>
    <w:p w14:paraId="47354B55" w14:textId="77777777" w:rsidR="00AF3399" w:rsidRDefault="00AF3399" w:rsidP="00AF3399">
      <w:pPr>
        <w:pStyle w:val="NormalWeb"/>
        <w:numPr>
          <w:ilvl w:val="0"/>
          <w:numId w:val="16"/>
        </w:numPr>
      </w:pPr>
      <w:r>
        <w:rPr>
          <w:rStyle w:val="Strong"/>
        </w:rPr>
        <w:t>Outcome</w:t>
      </w:r>
      <w:r>
        <w:t>:</w:t>
      </w:r>
    </w:p>
    <w:p w14:paraId="6297CBD3" w14:textId="77777777" w:rsidR="00AF3399" w:rsidRDefault="00AF3399" w:rsidP="00AF3399">
      <w:pPr>
        <w:pStyle w:val="NormalWeb"/>
        <w:numPr>
          <w:ilvl w:val="1"/>
          <w:numId w:val="16"/>
        </w:numPr>
      </w:pPr>
      <w:r>
        <w:t>Provides insights into overall satisfaction trends.</w:t>
      </w:r>
    </w:p>
    <w:p w14:paraId="74735695" w14:textId="77777777" w:rsidR="00AF3399" w:rsidRDefault="00AF3399" w:rsidP="00AF3399">
      <w:pPr>
        <w:pStyle w:val="NormalWeb"/>
        <w:numPr>
          <w:ilvl w:val="1"/>
          <w:numId w:val="16"/>
        </w:numPr>
      </w:pPr>
      <w:r>
        <w:t>Shows whether the dataset is skewed toward positive or negative ratings.</w:t>
      </w:r>
    </w:p>
    <w:p w14:paraId="07CD98C7" w14:textId="77777777" w:rsidR="00AF3399" w:rsidRDefault="00000000" w:rsidP="00AF3399">
      <w:r>
        <w:pict w14:anchorId="7D9BFBF3">
          <v:rect id="_x0000_i1030" style="width:0;height:1.5pt" o:hralign="center" o:hrstd="t" o:hr="t" fillcolor="#a0a0a0" stroked="f"/>
        </w:pict>
      </w:r>
    </w:p>
    <w:p w14:paraId="756ACD80" w14:textId="77777777" w:rsidR="00AF3399" w:rsidRDefault="00AF3399" w:rsidP="00AF3399">
      <w:pPr>
        <w:pStyle w:val="Heading2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/>
          <w:bCs/>
        </w:rPr>
        <w:t>Use-Case 6: Export of Data and Results</w:t>
      </w:r>
    </w:p>
    <w:p w14:paraId="1D5AA515" w14:textId="77777777" w:rsidR="00AF3399" w:rsidRDefault="00AF3399" w:rsidP="00AF3399">
      <w:pPr>
        <w:pStyle w:val="NormalWeb"/>
        <w:numPr>
          <w:ilvl w:val="0"/>
          <w:numId w:val="17"/>
        </w:numPr>
      </w:pPr>
      <w:r>
        <w:rPr>
          <w:rStyle w:val="Strong"/>
        </w:rPr>
        <w:t>Goal</w:t>
      </w:r>
      <w:r>
        <w:t>: To allow users to save processed results for further use.</w:t>
      </w:r>
    </w:p>
    <w:p w14:paraId="397BDA97" w14:textId="77777777" w:rsidR="00AF3399" w:rsidRDefault="00AF3399" w:rsidP="00AF3399">
      <w:pPr>
        <w:pStyle w:val="NormalWeb"/>
        <w:numPr>
          <w:ilvl w:val="0"/>
          <w:numId w:val="17"/>
        </w:numPr>
      </w:pPr>
      <w:r>
        <w:rPr>
          <w:rStyle w:val="Strong"/>
        </w:rPr>
        <w:t>Methodology</w:t>
      </w:r>
      <w:r>
        <w:t>:</w:t>
      </w:r>
    </w:p>
    <w:p w14:paraId="5F7DA307" w14:textId="77777777" w:rsidR="00AF3399" w:rsidRDefault="00AF3399" w:rsidP="00AF3399">
      <w:pPr>
        <w:pStyle w:val="NormalWeb"/>
        <w:numPr>
          <w:ilvl w:val="1"/>
          <w:numId w:val="17"/>
        </w:numPr>
      </w:pPr>
      <w:r>
        <w:t>Export buttons are implemented to save pivot tables and cleaned datasets (</w:t>
      </w:r>
      <w:r>
        <w:rPr>
          <w:rStyle w:val="HTMLCode"/>
          <w:rFonts w:eastAsiaTheme="majorEastAsia"/>
        </w:rPr>
        <w:t>CSV</w:t>
      </w:r>
      <w:r>
        <w:t xml:space="preserve"> format).</w:t>
      </w:r>
    </w:p>
    <w:p w14:paraId="71E42B04" w14:textId="77777777" w:rsidR="00AF3399" w:rsidRDefault="00AF3399" w:rsidP="00AF3399">
      <w:pPr>
        <w:pStyle w:val="NormalWeb"/>
        <w:numPr>
          <w:ilvl w:val="1"/>
          <w:numId w:val="17"/>
        </w:numPr>
      </w:pPr>
      <w:r>
        <w:t>Available exports include:</w:t>
      </w:r>
    </w:p>
    <w:p w14:paraId="595332BC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movie_avg_ratings.csv</w:t>
      </w:r>
    </w:p>
    <w:p w14:paraId="67CE40EB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genre_avg_ratings.csv</w:t>
      </w:r>
    </w:p>
    <w:p w14:paraId="6E9D636A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user_avg_ratings.csv</w:t>
      </w:r>
    </w:p>
    <w:p w14:paraId="26FBD6DD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movie_rating_counts.csv</w:t>
      </w:r>
    </w:p>
    <w:p w14:paraId="266EB1C8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ratings_distribution.csv</w:t>
      </w:r>
    </w:p>
    <w:p w14:paraId="7FA702CB" w14:textId="77777777" w:rsidR="00AF3399" w:rsidRDefault="00AF3399" w:rsidP="00AF3399">
      <w:pPr>
        <w:pStyle w:val="NormalWeb"/>
        <w:numPr>
          <w:ilvl w:val="2"/>
          <w:numId w:val="17"/>
        </w:numPr>
      </w:pPr>
      <w:r>
        <w:rPr>
          <w:rStyle w:val="HTMLCode"/>
          <w:rFonts w:eastAsiaTheme="majorEastAsia"/>
        </w:rPr>
        <w:t>cleaned_movie_ratings.csv</w:t>
      </w:r>
    </w:p>
    <w:p w14:paraId="45232E57" w14:textId="77777777" w:rsidR="00AF3399" w:rsidRDefault="00AF3399" w:rsidP="00AF3399">
      <w:pPr>
        <w:pStyle w:val="NormalWeb"/>
        <w:numPr>
          <w:ilvl w:val="0"/>
          <w:numId w:val="17"/>
        </w:numPr>
      </w:pPr>
      <w:r>
        <w:rPr>
          <w:rStyle w:val="Strong"/>
        </w:rPr>
        <w:t>Outcome</w:t>
      </w:r>
      <w:r>
        <w:t>:</w:t>
      </w:r>
    </w:p>
    <w:p w14:paraId="71B59E89" w14:textId="77777777" w:rsidR="00AF3399" w:rsidRDefault="00AF3399" w:rsidP="00AF3399">
      <w:pPr>
        <w:pStyle w:val="NormalWeb"/>
        <w:numPr>
          <w:ilvl w:val="1"/>
          <w:numId w:val="17"/>
        </w:numPr>
      </w:pPr>
      <w:r>
        <w:t>Enhances usability for researchers and analysts.</w:t>
      </w:r>
    </w:p>
    <w:p w14:paraId="5F8FF34A" w14:textId="77777777" w:rsidR="00AF3399" w:rsidRDefault="00AF3399" w:rsidP="00AF3399">
      <w:pPr>
        <w:pStyle w:val="NormalWeb"/>
        <w:numPr>
          <w:ilvl w:val="1"/>
          <w:numId w:val="17"/>
        </w:numPr>
      </w:pPr>
      <w:r>
        <w:t>Provides offline access for deeper study or reporting.</w:t>
      </w:r>
    </w:p>
    <w:p w14:paraId="3D1CC299" w14:textId="77777777" w:rsidR="006C4F22" w:rsidRPr="00FD03A2" w:rsidRDefault="006C4F22" w:rsidP="006C4F22">
      <w:pPr>
        <w:pStyle w:val="Heading1"/>
        <w:rPr>
          <w:sz w:val="36"/>
          <w:szCs w:val="36"/>
        </w:rPr>
      </w:pPr>
      <w:r w:rsidRPr="00FD03A2">
        <w:rPr>
          <w:rFonts w:ascii="Segoe UI Emoji" w:hAnsi="Segoe UI Emoji" w:cs="Segoe UI Emoji"/>
          <w:sz w:val="36"/>
          <w:szCs w:val="36"/>
        </w:rPr>
        <w:lastRenderedPageBreak/>
        <w:t>⚙️</w:t>
      </w:r>
      <w:r w:rsidRPr="00FD03A2">
        <w:rPr>
          <w:sz w:val="36"/>
          <w:szCs w:val="36"/>
        </w:rPr>
        <w:t xml:space="preserve"> </w:t>
      </w:r>
      <w:r w:rsidRPr="00FD03A2">
        <w:rPr>
          <w:rStyle w:val="Strong"/>
          <w:b/>
          <w:bCs/>
          <w:sz w:val="36"/>
          <w:szCs w:val="36"/>
        </w:rPr>
        <w:t>Algorithms / Approach</w:t>
      </w:r>
    </w:p>
    <w:p w14:paraId="13623477" w14:textId="0A564F26" w:rsidR="006C4F22" w:rsidRDefault="006C4F22" w:rsidP="006C4F22">
      <w:pPr>
        <w:pStyle w:val="NormalWeb"/>
      </w:pPr>
      <w:r>
        <w:t xml:space="preserve">The </w:t>
      </w:r>
      <w:r>
        <w:rPr>
          <w:rStyle w:val="Strong"/>
        </w:rPr>
        <w:t>Movie Rating Analysis</w:t>
      </w:r>
      <w:r>
        <w:t xml:space="preserve"> applies a structured </w:t>
      </w:r>
      <w:r>
        <w:rPr>
          <w:rStyle w:val="Strong"/>
        </w:rPr>
        <w:t>data analytics pipeline</w:t>
      </w:r>
      <w:r>
        <w:t xml:space="preserve"> with systematic steps to process, analyze, and visualize the dataset. The approach can be summarized as follows:</w:t>
      </w:r>
    </w:p>
    <w:p w14:paraId="39836B49" w14:textId="77777777" w:rsidR="006C4F22" w:rsidRDefault="00000000" w:rsidP="006C4F22">
      <w:r>
        <w:pict w14:anchorId="6AE57136">
          <v:rect id="_x0000_i1031" style="width:0;height:1.5pt" o:hralign="center" o:hrstd="t" o:hr="t" fillcolor="#a0a0a0" stroked="f"/>
        </w:pict>
      </w:r>
    </w:p>
    <w:p w14:paraId="01B78FE3" w14:textId="77777777" w:rsidR="006C4F22" w:rsidRDefault="006C4F22" w:rsidP="006C4F22">
      <w:pPr>
        <w:pStyle w:val="Heading3"/>
      </w:pPr>
      <w:r>
        <w:rPr>
          <w:rStyle w:val="Strong"/>
          <w:b/>
          <w:bCs/>
        </w:rPr>
        <w:t>1. Data Collection &amp; Loading</w:t>
      </w:r>
    </w:p>
    <w:p w14:paraId="7A17AC10" w14:textId="77777777" w:rsidR="006C4F22" w:rsidRDefault="006C4F22" w:rsidP="006C4F22">
      <w:pPr>
        <w:pStyle w:val="NormalWeb"/>
        <w:numPr>
          <w:ilvl w:val="0"/>
          <w:numId w:val="19"/>
        </w:numPr>
      </w:pPr>
      <w:r>
        <w:t>Three datasets were provided:</w:t>
      </w:r>
    </w:p>
    <w:p w14:paraId="7930CF48" w14:textId="77777777" w:rsidR="006C4F22" w:rsidRDefault="006C4F22" w:rsidP="006C4F22">
      <w:pPr>
        <w:pStyle w:val="NormalWeb"/>
        <w:numPr>
          <w:ilvl w:val="1"/>
          <w:numId w:val="19"/>
        </w:numPr>
      </w:pPr>
      <w:r>
        <w:rPr>
          <w:rStyle w:val="Strong"/>
        </w:rPr>
        <w:t>movies.csv</w:t>
      </w:r>
      <w:r>
        <w:t xml:space="preserve"> → Contains movie titles and genres.</w:t>
      </w:r>
    </w:p>
    <w:p w14:paraId="608CFC75" w14:textId="77777777" w:rsidR="006C4F22" w:rsidRDefault="006C4F22" w:rsidP="006C4F22">
      <w:pPr>
        <w:pStyle w:val="NormalWeb"/>
        <w:numPr>
          <w:ilvl w:val="1"/>
          <w:numId w:val="19"/>
        </w:numPr>
      </w:pPr>
      <w:r>
        <w:rPr>
          <w:rStyle w:val="Strong"/>
        </w:rPr>
        <w:t>ratings.csv</w:t>
      </w:r>
      <w:r>
        <w:t xml:space="preserve"> → Contains user ratings for movies.</w:t>
      </w:r>
    </w:p>
    <w:p w14:paraId="1BBE05B9" w14:textId="77777777" w:rsidR="006C4F22" w:rsidRDefault="006C4F22" w:rsidP="006C4F22">
      <w:pPr>
        <w:pStyle w:val="NormalWeb"/>
        <w:numPr>
          <w:ilvl w:val="1"/>
          <w:numId w:val="19"/>
        </w:numPr>
      </w:pPr>
      <w:r>
        <w:rPr>
          <w:rStyle w:val="Strong"/>
        </w:rPr>
        <w:t>users.csv</w:t>
      </w:r>
      <w:r>
        <w:t xml:space="preserve"> → Contains user information (e.g., UserID, demographics if available).</w:t>
      </w:r>
    </w:p>
    <w:p w14:paraId="63EE4F4A" w14:textId="77777777" w:rsidR="006C4F22" w:rsidRDefault="006C4F22" w:rsidP="006C4F22">
      <w:pPr>
        <w:pStyle w:val="NormalWeb"/>
        <w:numPr>
          <w:ilvl w:val="0"/>
          <w:numId w:val="19"/>
        </w:numPr>
      </w:pPr>
      <w:r>
        <w:t xml:space="preserve">These datasets were imported into the system using </w:t>
      </w:r>
      <w:r>
        <w:rPr>
          <w:rStyle w:val="Strong"/>
        </w:rPr>
        <w:t>Pandas</w:t>
      </w:r>
      <w:r>
        <w:t xml:space="preserve"> for efficient handling of structured data.</w:t>
      </w:r>
    </w:p>
    <w:p w14:paraId="4864B5DB" w14:textId="77777777" w:rsidR="006C4F22" w:rsidRDefault="00000000" w:rsidP="006C4F22">
      <w:r>
        <w:pict w14:anchorId="7F35178E">
          <v:rect id="_x0000_i1032" style="width:0;height:1.5pt" o:hralign="center" o:hrstd="t" o:hr="t" fillcolor="#a0a0a0" stroked="f"/>
        </w:pict>
      </w:r>
    </w:p>
    <w:p w14:paraId="5AA16295" w14:textId="77777777" w:rsidR="006C4F22" w:rsidRDefault="006C4F22" w:rsidP="006C4F22">
      <w:pPr>
        <w:pStyle w:val="Heading3"/>
      </w:pPr>
      <w:r>
        <w:rPr>
          <w:rStyle w:val="Strong"/>
          <w:b/>
          <w:bCs/>
        </w:rPr>
        <w:t>2. Data Preprocessing</w:t>
      </w:r>
    </w:p>
    <w:p w14:paraId="7C4FC7AA" w14:textId="77777777" w:rsidR="006C4F22" w:rsidRDefault="006C4F22" w:rsidP="006C4F22">
      <w:pPr>
        <w:pStyle w:val="NormalWeb"/>
        <w:numPr>
          <w:ilvl w:val="0"/>
          <w:numId w:val="20"/>
        </w:numPr>
      </w:pPr>
      <w:r>
        <w:rPr>
          <w:rStyle w:val="Strong"/>
        </w:rPr>
        <w:t>Merging Datasets</w:t>
      </w:r>
      <w:r>
        <w:t>:</w:t>
      </w:r>
    </w:p>
    <w:p w14:paraId="1BABC749" w14:textId="77777777" w:rsidR="006C4F22" w:rsidRDefault="006C4F22" w:rsidP="006C4F22">
      <w:pPr>
        <w:pStyle w:val="NormalWeb"/>
        <w:numPr>
          <w:ilvl w:val="1"/>
          <w:numId w:val="20"/>
        </w:numPr>
      </w:pPr>
      <w:r>
        <w:t xml:space="preserve">First, </w:t>
      </w:r>
      <w:r>
        <w:rPr>
          <w:rStyle w:val="HTMLCode"/>
          <w:rFonts w:eastAsiaTheme="majorEastAsia"/>
        </w:rPr>
        <w:t>ratings.csv</w:t>
      </w:r>
      <w:r>
        <w:t xml:space="preserve"> was merged with </w:t>
      </w:r>
      <w:r>
        <w:rPr>
          <w:rStyle w:val="HTMLCode"/>
          <w:rFonts w:eastAsiaTheme="majorEastAsia"/>
        </w:rPr>
        <w:t>movies.csv</w:t>
      </w:r>
      <w:r>
        <w:t xml:space="preserve"> using </w:t>
      </w:r>
      <w:r>
        <w:rPr>
          <w:rStyle w:val="HTMLCode"/>
          <w:rFonts w:eastAsiaTheme="majorEastAsia"/>
        </w:rPr>
        <w:t>MovieID</w:t>
      </w:r>
      <w:r>
        <w:t>.</w:t>
      </w:r>
    </w:p>
    <w:p w14:paraId="2808FF2E" w14:textId="77777777" w:rsidR="006C4F22" w:rsidRDefault="006C4F22" w:rsidP="006C4F22">
      <w:pPr>
        <w:pStyle w:val="NormalWeb"/>
        <w:numPr>
          <w:ilvl w:val="1"/>
          <w:numId w:val="20"/>
        </w:numPr>
      </w:pPr>
      <w:r>
        <w:t xml:space="preserve">Then, the result was merged with </w:t>
      </w:r>
      <w:r>
        <w:rPr>
          <w:rStyle w:val="HTMLCode"/>
          <w:rFonts w:eastAsiaTheme="majorEastAsia"/>
        </w:rPr>
        <w:t>users.csv</w:t>
      </w:r>
      <w:r>
        <w:t xml:space="preserve"> using </w:t>
      </w:r>
      <w:r>
        <w:rPr>
          <w:rStyle w:val="HTMLCode"/>
          <w:rFonts w:eastAsiaTheme="majorEastAsia"/>
        </w:rPr>
        <w:t>UserID</w:t>
      </w:r>
      <w:r>
        <w:t>.</w:t>
      </w:r>
    </w:p>
    <w:p w14:paraId="7C32625F" w14:textId="77777777" w:rsidR="006C4F22" w:rsidRDefault="006C4F22" w:rsidP="006C4F22">
      <w:pPr>
        <w:pStyle w:val="NormalWeb"/>
        <w:numPr>
          <w:ilvl w:val="1"/>
          <w:numId w:val="20"/>
        </w:numPr>
      </w:pPr>
      <w:r>
        <w:t xml:space="preserve">This produced a </w:t>
      </w:r>
      <w:r>
        <w:rPr>
          <w:rStyle w:val="Strong"/>
        </w:rPr>
        <w:t>cleaned and unified dataset</w:t>
      </w:r>
      <w:r>
        <w:t xml:space="preserve"> containing movies, ratings, and user details.</w:t>
      </w:r>
    </w:p>
    <w:p w14:paraId="33F4CE79" w14:textId="77777777" w:rsidR="006C4F22" w:rsidRDefault="006C4F22" w:rsidP="006C4F22">
      <w:pPr>
        <w:pStyle w:val="NormalWeb"/>
        <w:numPr>
          <w:ilvl w:val="0"/>
          <w:numId w:val="20"/>
        </w:numPr>
      </w:pPr>
      <w:r>
        <w:rPr>
          <w:rStyle w:val="Strong"/>
        </w:rPr>
        <w:t>Handling Missing Values</w:t>
      </w:r>
      <w:r>
        <w:t>:</w:t>
      </w:r>
    </w:p>
    <w:p w14:paraId="51A1CA74" w14:textId="77777777" w:rsidR="006C4F22" w:rsidRDefault="006C4F22" w:rsidP="006C4F22">
      <w:pPr>
        <w:pStyle w:val="NormalWeb"/>
        <w:numPr>
          <w:ilvl w:val="1"/>
          <w:numId w:val="20"/>
        </w:numPr>
      </w:pPr>
      <w:r>
        <w:t>Checked for null values in all datasets.</w:t>
      </w:r>
    </w:p>
    <w:p w14:paraId="46E09D74" w14:textId="77777777" w:rsidR="006C4F22" w:rsidRDefault="006C4F22" w:rsidP="006C4F22">
      <w:pPr>
        <w:pStyle w:val="NormalWeb"/>
        <w:numPr>
          <w:ilvl w:val="1"/>
          <w:numId w:val="20"/>
        </w:numPr>
      </w:pPr>
      <w:r>
        <w:t xml:space="preserve">Retained </w:t>
      </w:r>
      <w:r>
        <w:rPr>
          <w:rStyle w:val="HTMLCode"/>
          <w:rFonts w:eastAsiaTheme="majorEastAsia"/>
        </w:rPr>
        <w:t>NaN</w:t>
      </w:r>
      <w:r>
        <w:t xml:space="preserve"> values for ratings if found (optional fill with 0).</w:t>
      </w:r>
    </w:p>
    <w:p w14:paraId="320558C3" w14:textId="77777777" w:rsidR="006C4F22" w:rsidRDefault="006C4F22" w:rsidP="006C4F22">
      <w:pPr>
        <w:pStyle w:val="NormalWeb"/>
        <w:numPr>
          <w:ilvl w:val="0"/>
          <w:numId w:val="20"/>
        </w:numPr>
      </w:pPr>
      <w:r>
        <w:rPr>
          <w:rStyle w:val="Strong"/>
        </w:rPr>
        <w:t>Removing Duplicates</w:t>
      </w:r>
      <w:r>
        <w:t xml:space="preserve">: Ensured each </w:t>
      </w:r>
      <w:r>
        <w:rPr>
          <w:rStyle w:val="HTMLCode"/>
          <w:rFonts w:eastAsiaTheme="majorEastAsia"/>
        </w:rPr>
        <w:t>(UserID, MovieID)</w:t>
      </w:r>
      <w:r>
        <w:t xml:space="preserve"> pair is unique.</w:t>
      </w:r>
    </w:p>
    <w:p w14:paraId="122B00B7" w14:textId="77777777" w:rsidR="006C4F22" w:rsidRDefault="00000000" w:rsidP="006C4F22">
      <w:r>
        <w:pict w14:anchorId="32D59501">
          <v:rect id="_x0000_i1033" style="width:0;height:1.5pt" o:hralign="center" o:hrstd="t" o:hr="t" fillcolor="#a0a0a0" stroked="f"/>
        </w:pict>
      </w:r>
    </w:p>
    <w:p w14:paraId="16C73816" w14:textId="77777777" w:rsidR="006C4F22" w:rsidRDefault="006C4F22" w:rsidP="006C4F22">
      <w:pPr>
        <w:pStyle w:val="Heading3"/>
      </w:pPr>
      <w:r>
        <w:rPr>
          <w:rStyle w:val="Strong"/>
          <w:b/>
          <w:bCs/>
        </w:rPr>
        <w:t>3. Feature Engineering</w:t>
      </w:r>
    </w:p>
    <w:p w14:paraId="73BF6208" w14:textId="77777777" w:rsidR="006C4F22" w:rsidRDefault="006C4F22" w:rsidP="006C4F22">
      <w:pPr>
        <w:pStyle w:val="NormalWeb"/>
        <w:numPr>
          <w:ilvl w:val="0"/>
          <w:numId w:val="21"/>
        </w:numPr>
      </w:pPr>
      <w:r>
        <w:t xml:space="preserve">Introduced a derived column </w:t>
      </w:r>
      <w:r>
        <w:rPr>
          <w:rStyle w:val="HTMLCode"/>
          <w:rFonts w:eastAsiaTheme="majorEastAsia"/>
          <w:b/>
          <w:bCs/>
        </w:rPr>
        <w:t>RatingCategory</w:t>
      </w:r>
      <w:r>
        <w:t>:</w:t>
      </w:r>
    </w:p>
    <w:p w14:paraId="1020B609" w14:textId="77777777" w:rsidR="006C4F22" w:rsidRDefault="006C4F22" w:rsidP="006C4F22">
      <w:pPr>
        <w:pStyle w:val="NormalWeb"/>
        <w:numPr>
          <w:ilvl w:val="1"/>
          <w:numId w:val="21"/>
        </w:numPr>
      </w:pPr>
      <w:r>
        <w:rPr>
          <w:rStyle w:val="Strong"/>
        </w:rPr>
        <w:t>High</w:t>
      </w:r>
      <w:r>
        <w:t xml:space="preserve"> → Ratings ≥ 4</w:t>
      </w:r>
    </w:p>
    <w:p w14:paraId="51F424C0" w14:textId="77777777" w:rsidR="006C4F22" w:rsidRDefault="006C4F22" w:rsidP="006C4F22">
      <w:pPr>
        <w:pStyle w:val="NormalWeb"/>
        <w:numPr>
          <w:ilvl w:val="1"/>
          <w:numId w:val="21"/>
        </w:numPr>
      </w:pPr>
      <w:r>
        <w:rPr>
          <w:rStyle w:val="Strong"/>
        </w:rPr>
        <w:t>Medium</w:t>
      </w:r>
      <w:r>
        <w:t xml:space="preserve"> → Ratings = 3</w:t>
      </w:r>
    </w:p>
    <w:p w14:paraId="1E32BD68" w14:textId="77777777" w:rsidR="006C4F22" w:rsidRDefault="006C4F22" w:rsidP="006C4F22">
      <w:pPr>
        <w:pStyle w:val="NormalWeb"/>
        <w:numPr>
          <w:ilvl w:val="1"/>
          <w:numId w:val="21"/>
        </w:numPr>
      </w:pPr>
      <w:r>
        <w:rPr>
          <w:rStyle w:val="Strong"/>
        </w:rPr>
        <w:t>Low</w:t>
      </w:r>
      <w:r>
        <w:t xml:space="preserve"> → Ratings ≤ 2</w:t>
      </w:r>
    </w:p>
    <w:p w14:paraId="1B990897" w14:textId="77777777" w:rsidR="006C4F22" w:rsidRDefault="006C4F22" w:rsidP="006C4F22">
      <w:pPr>
        <w:pStyle w:val="NormalWeb"/>
        <w:numPr>
          <w:ilvl w:val="0"/>
          <w:numId w:val="21"/>
        </w:numPr>
      </w:pPr>
      <w:r>
        <w:t>This categorization allowed easy visualization of audience sentiment.</w:t>
      </w:r>
    </w:p>
    <w:p w14:paraId="58EB391C" w14:textId="77777777" w:rsidR="006C4F22" w:rsidRDefault="00000000" w:rsidP="006C4F22">
      <w:r>
        <w:pict w14:anchorId="46C208ED">
          <v:rect id="_x0000_i1034" style="width:0;height:1.5pt" o:hralign="center" o:hrstd="t" o:hr="t" fillcolor="#a0a0a0" stroked="f"/>
        </w:pict>
      </w:r>
    </w:p>
    <w:p w14:paraId="52FAC01C" w14:textId="77777777" w:rsidR="006C4F22" w:rsidRDefault="006C4F22" w:rsidP="006C4F22">
      <w:pPr>
        <w:pStyle w:val="Heading3"/>
      </w:pPr>
      <w:r>
        <w:rPr>
          <w:rStyle w:val="Strong"/>
          <w:b/>
          <w:bCs/>
        </w:rPr>
        <w:t>4. Analytical Use-Cases (Pivot Tables &amp; Grouping)</w:t>
      </w:r>
    </w:p>
    <w:p w14:paraId="78A8E34F" w14:textId="77777777" w:rsidR="006C4F22" w:rsidRDefault="006C4F22" w:rsidP="006C4F22">
      <w:pPr>
        <w:pStyle w:val="NormalWeb"/>
      </w:pPr>
      <w:r>
        <w:t xml:space="preserve">Implemented </w:t>
      </w:r>
      <w:r>
        <w:rPr>
          <w:rStyle w:val="Strong"/>
        </w:rPr>
        <w:t>pivot tables</w:t>
      </w:r>
      <w:r>
        <w:t xml:space="preserve"> and </w:t>
      </w:r>
      <w:r>
        <w:rPr>
          <w:rStyle w:val="Strong"/>
        </w:rPr>
        <w:t>group-by operations</w:t>
      </w:r>
      <w:r>
        <w:t xml:space="preserve"> to support the following insights:</w:t>
      </w:r>
    </w:p>
    <w:p w14:paraId="0225588C" w14:textId="77777777" w:rsidR="006C4F22" w:rsidRDefault="006C4F22" w:rsidP="006C4F22">
      <w:pPr>
        <w:pStyle w:val="NormalWeb"/>
        <w:numPr>
          <w:ilvl w:val="0"/>
          <w:numId w:val="22"/>
        </w:numPr>
      </w:pPr>
      <w:r>
        <w:rPr>
          <w:rStyle w:val="Strong"/>
        </w:rPr>
        <w:lastRenderedPageBreak/>
        <w:t>Average Rating per Movie</w:t>
      </w:r>
      <w:r>
        <w:t xml:space="preserve"> → Identifies overall reception of each film.</w:t>
      </w:r>
    </w:p>
    <w:p w14:paraId="6DC2964C" w14:textId="77777777" w:rsidR="006C4F22" w:rsidRDefault="006C4F22" w:rsidP="006C4F22">
      <w:pPr>
        <w:pStyle w:val="NormalWeb"/>
        <w:numPr>
          <w:ilvl w:val="0"/>
          <w:numId w:val="22"/>
        </w:numPr>
      </w:pPr>
      <w:r>
        <w:rPr>
          <w:rStyle w:val="Strong"/>
        </w:rPr>
        <w:t>Average Rating per Genre</w:t>
      </w:r>
      <w:r>
        <w:t xml:space="preserve"> → Shows which genres are more liked by users.</w:t>
      </w:r>
    </w:p>
    <w:p w14:paraId="5D0CDE97" w14:textId="77777777" w:rsidR="006C4F22" w:rsidRDefault="006C4F22" w:rsidP="006C4F22">
      <w:pPr>
        <w:pStyle w:val="NormalWeb"/>
        <w:numPr>
          <w:ilvl w:val="0"/>
          <w:numId w:val="22"/>
        </w:numPr>
      </w:pPr>
      <w:r>
        <w:rPr>
          <w:rStyle w:val="Strong"/>
        </w:rPr>
        <w:t>Average Rating per User</w:t>
      </w:r>
      <w:r>
        <w:t xml:space="preserve"> → Tracks rating behavior of individuals.</w:t>
      </w:r>
    </w:p>
    <w:p w14:paraId="51C436DF" w14:textId="77777777" w:rsidR="006C4F22" w:rsidRDefault="006C4F22" w:rsidP="006C4F22">
      <w:pPr>
        <w:pStyle w:val="NormalWeb"/>
        <w:numPr>
          <w:ilvl w:val="0"/>
          <w:numId w:val="22"/>
        </w:numPr>
      </w:pPr>
      <w:r>
        <w:rPr>
          <w:rStyle w:val="Strong"/>
        </w:rPr>
        <w:t>Count of Ratings per Movie</w:t>
      </w:r>
      <w:r>
        <w:t xml:space="preserve"> → Identifies most-rated (popular) movies.</w:t>
      </w:r>
    </w:p>
    <w:p w14:paraId="6F79F80E" w14:textId="77777777" w:rsidR="006C4F22" w:rsidRDefault="00000000" w:rsidP="006C4F22">
      <w:r>
        <w:pict w14:anchorId="1CDD4377">
          <v:rect id="_x0000_i1035" style="width:0;height:1.5pt" o:hralign="center" o:hrstd="t" o:hr="t" fillcolor="#a0a0a0" stroked="f"/>
        </w:pict>
      </w:r>
    </w:p>
    <w:p w14:paraId="352E1245" w14:textId="77777777" w:rsidR="006C4F22" w:rsidRPr="006C4F22" w:rsidRDefault="006C4F22" w:rsidP="006C4F22">
      <w:pPr>
        <w:pStyle w:val="Heading3"/>
        <w:rPr>
          <w:sz w:val="24"/>
          <w:szCs w:val="24"/>
        </w:rPr>
      </w:pPr>
      <w:r w:rsidRPr="006C4F22">
        <w:rPr>
          <w:rStyle w:val="Strong"/>
          <w:b/>
          <w:bCs/>
          <w:sz w:val="24"/>
          <w:szCs w:val="24"/>
        </w:rPr>
        <w:t>5. Visualization</w:t>
      </w:r>
    </w:p>
    <w:p w14:paraId="437FAB2C" w14:textId="77777777" w:rsidR="006C4F22" w:rsidRDefault="006C4F22" w:rsidP="006C4F22">
      <w:pPr>
        <w:pStyle w:val="NormalWeb"/>
        <w:numPr>
          <w:ilvl w:val="0"/>
          <w:numId w:val="23"/>
        </w:numPr>
      </w:pPr>
      <w:r>
        <w:t xml:space="preserve">Used </w:t>
      </w:r>
      <w:r>
        <w:rPr>
          <w:rStyle w:val="Strong"/>
        </w:rPr>
        <w:t>Seaborn</w:t>
      </w:r>
      <w:r>
        <w:t xml:space="preserve"> and </w:t>
      </w:r>
      <w:r>
        <w:rPr>
          <w:rStyle w:val="Strong"/>
        </w:rPr>
        <w:t>Matplotlib</w:t>
      </w:r>
      <w:r>
        <w:t xml:space="preserve"> for visually appealing charts.</w:t>
      </w:r>
    </w:p>
    <w:p w14:paraId="13D6831D" w14:textId="77777777" w:rsidR="006C4F22" w:rsidRDefault="006C4F22" w:rsidP="006C4F22">
      <w:pPr>
        <w:pStyle w:val="NormalWeb"/>
        <w:numPr>
          <w:ilvl w:val="0"/>
          <w:numId w:val="23"/>
        </w:numPr>
      </w:pPr>
      <w:r>
        <w:t>Plots included:</w:t>
      </w:r>
    </w:p>
    <w:p w14:paraId="2770B7FE" w14:textId="77777777" w:rsidR="006C4F22" w:rsidRDefault="006C4F22" w:rsidP="006C4F22">
      <w:pPr>
        <w:pStyle w:val="NormalWeb"/>
        <w:numPr>
          <w:ilvl w:val="1"/>
          <w:numId w:val="23"/>
        </w:numPr>
      </w:pPr>
      <w:r>
        <w:rPr>
          <w:rStyle w:val="Strong"/>
        </w:rPr>
        <w:t>Bar Charts</w:t>
      </w:r>
      <w:r>
        <w:t xml:space="preserve"> → For Top 5 movies, genre averages, and most-rated movies.</w:t>
      </w:r>
    </w:p>
    <w:p w14:paraId="2A4F578D" w14:textId="77777777" w:rsidR="006C4F22" w:rsidRDefault="006C4F22" w:rsidP="006C4F22">
      <w:pPr>
        <w:pStyle w:val="NormalWeb"/>
        <w:numPr>
          <w:ilvl w:val="1"/>
          <w:numId w:val="23"/>
        </w:numPr>
      </w:pPr>
      <w:r>
        <w:rPr>
          <w:rStyle w:val="Strong"/>
        </w:rPr>
        <w:t>Pie Chart</w:t>
      </w:r>
      <w:r>
        <w:t xml:space="preserve"> → For distribution of High/Medium/Low ratings.</w:t>
      </w:r>
    </w:p>
    <w:p w14:paraId="40DE929E" w14:textId="77777777" w:rsidR="006C4F22" w:rsidRDefault="006C4F22" w:rsidP="006C4F22">
      <w:pPr>
        <w:pStyle w:val="NormalWeb"/>
        <w:numPr>
          <w:ilvl w:val="1"/>
          <w:numId w:val="23"/>
        </w:numPr>
      </w:pPr>
      <w:r>
        <w:rPr>
          <w:rStyle w:val="Strong"/>
        </w:rPr>
        <w:t>Line Chart</w:t>
      </w:r>
      <w:r>
        <w:t xml:space="preserve"> → For average rating per user.</w:t>
      </w:r>
    </w:p>
    <w:p w14:paraId="35AB7B6F" w14:textId="77777777" w:rsidR="006C4F22" w:rsidRDefault="006C4F22" w:rsidP="006C4F22">
      <w:pPr>
        <w:pStyle w:val="NormalWeb"/>
        <w:numPr>
          <w:ilvl w:val="0"/>
          <w:numId w:val="23"/>
        </w:numPr>
      </w:pPr>
      <w:r>
        <w:t xml:space="preserve">Adopted </w:t>
      </w:r>
      <w:r>
        <w:rPr>
          <w:rStyle w:val="Strong"/>
        </w:rPr>
        <w:t>color palettes (crest, viridis, mako)</w:t>
      </w:r>
      <w:r>
        <w:t xml:space="preserve"> for aesthetic consistency.</w:t>
      </w:r>
    </w:p>
    <w:p w14:paraId="0EAB2878" w14:textId="77777777" w:rsidR="006C4F22" w:rsidRPr="006C4F22" w:rsidRDefault="00000000" w:rsidP="006C4F22">
      <w:pPr>
        <w:rPr>
          <w:sz w:val="24"/>
          <w:szCs w:val="24"/>
        </w:rPr>
      </w:pPr>
      <w:r>
        <w:rPr>
          <w:sz w:val="24"/>
          <w:szCs w:val="24"/>
        </w:rPr>
        <w:pict w14:anchorId="6F71FE20">
          <v:rect id="_x0000_i1036" style="width:0;height:1.5pt" o:hralign="center" o:hrstd="t" o:hr="t" fillcolor="#a0a0a0" stroked="f"/>
        </w:pict>
      </w:r>
    </w:p>
    <w:p w14:paraId="573C4096" w14:textId="77777777" w:rsidR="006C4F22" w:rsidRPr="006C4F22" w:rsidRDefault="006C4F22" w:rsidP="006C4F22">
      <w:pPr>
        <w:pStyle w:val="Heading3"/>
        <w:rPr>
          <w:sz w:val="24"/>
          <w:szCs w:val="24"/>
        </w:rPr>
      </w:pPr>
      <w:r w:rsidRPr="006C4F22">
        <w:rPr>
          <w:rStyle w:val="Strong"/>
          <w:b/>
          <w:bCs/>
          <w:sz w:val="24"/>
          <w:szCs w:val="24"/>
        </w:rPr>
        <w:t>6. Interactivity (Streamlit Integration)</w:t>
      </w:r>
    </w:p>
    <w:p w14:paraId="3D868EC9" w14:textId="77777777" w:rsidR="006C4F22" w:rsidRDefault="006C4F22" w:rsidP="006C4F22">
      <w:pPr>
        <w:pStyle w:val="NormalWeb"/>
        <w:numPr>
          <w:ilvl w:val="0"/>
          <w:numId w:val="24"/>
        </w:numPr>
      </w:pPr>
      <w:r>
        <w:rPr>
          <w:rStyle w:val="Strong"/>
        </w:rPr>
        <w:t>Sidebar Filters</w:t>
      </w:r>
      <w:r>
        <w:t xml:space="preserve"> → Genre, User, Rating Range.</w:t>
      </w:r>
    </w:p>
    <w:p w14:paraId="6E209C1E" w14:textId="77777777" w:rsidR="006C4F22" w:rsidRDefault="006C4F22" w:rsidP="006C4F22">
      <w:pPr>
        <w:pStyle w:val="NormalWeb"/>
        <w:numPr>
          <w:ilvl w:val="0"/>
          <w:numId w:val="24"/>
        </w:numPr>
      </w:pPr>
      <w:r>
        <w:rPr>
          <w:rStyle w:val="Strong"/>
        </w:rPr>
        <w:t>Expandable Previews</w:t>
      </w:r>
      <w:r>
        <w:t xml:space="preserve"> → Raw datasets preview.</w:t>
      </w:r>
    </w:p>
    <w:p w14:paraId="741228B3" w14:textId="77777777" w:rsidR="006C4F22" w:rsidRDefault="006C4F22" w:rsidP="006C4F22">
      <w:pPr>
        <w:pStyle w:val="NormalWeb"/>
        <w:numPr>
          <w:ilvl w:val="0"/>
          <w:numId w:val="24"/>
        </w:numPr>
      </w:pPr>
      <w:r>
        <w:rPr>
          <w:rStyle w:val="Strong"/>
        </w:rPr>
        <w:t>Export Options</w:t>
      </w:r>
      <w:r>
        <w:t xml:space="preserve"> → Ability to save pivot tables and final cleaned dataset as CSV.</w:t>
      </w:r>
    </w:p>
    <w:p w14:paraId="77B05A54" w14:textId="77777777" w:rsidR="006C4F22" w:rsidRDefault="006C4F22" w:rsidP="006C4F22">
      <w:pPr>
        <w:pStyle w:val="NormalWeb"/>
        <w:numPr>
          <w:ilvl w:val="0"/>
          <w:numId w:val="24"/>
        </w:numPr>
      </w:pPr>
      <w:r>
        <w:rPr>
          <w:rStyle w:val="Strong"/>
        </w:rPr>
        <w:t>Logo Integration</w:t>
      </w:r>
      <w:r>
        <w:t xml:space="preserve"> → A custom Movie Rating Analysis logo added for branding.</w:t>
      </w:r>
    </w:p>
    <w:p w14:paraId="438639BB" w14:textId="77777777" w:rsidR="006C4F22" w:rsidRDefault="00000000" w:rsidP="006C4F22">
      <w:r>
        <w:pict w14:anchorId="032EFFEC">
          <v:rect id="_x0000_i1037" style="width:0;height:1.5pt" o:hralign="center" o:hrstd="t" o:hr="t" fillcolor="#a0a0a0" stroked="f"/>
        </w:pict>
      </w:r>
    </w:p>
    <w:p w14:paraId="0F61A675" w14:textId="77777777" w:rsidR="006C4F22" w:rsidRDefault="006C4F22" w:rsidP="006C4F22">
      <w:pPr>
        <w:pStyle w:val="Heading3"/>
      </w:pPr>
      <w:r>
        <w:rPr>
          <w:rStyle w:val="Strong"/>
          <w:b/>
          <w:bCs/>
        </w:rPr>
        <w:t>7. Output &amp; Export</w:t>
      </w:r>
    </w:p>
    <w:p w14:paraId="303BA315" w14:textId="77777777" w:rsidR="006C4F22" w:rsidRDefault="006C4F22" w:rsidP="006C4F22">
      <w:pPr>
        <w:pStyle w:val="NormalWeb"/>
        <w:numPr>
          <w:ilvl w:val="0"/>
          <w:numId w:val="25"/>
        </w:numPr>
      </w:pPr>
      <w:r>
        <w:t>Exported CSV files for:</w:t>
      </w:r>
    </w:p>
    <w:p w14:paraId="7AEC2887" w14:textId="77777777" w:rsidR="006C4F22" w:rsidRDefault="006C4F22" w:rsidP="006C4F22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movie_avg_ratings.csv</w:t>
      </w:r>
    </w:p>
    <w:p w14:paraId="50DBC352" w14:textId="77777777" w:rsidR="006C4F22" w:rsidRDefault="006C4F22" w:rsidP="006C4F22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genre_avg_ratings.csv</w:t>
      </w:r>
    </w:p>
    <w:p w14:paraId="19E0F96F" w14:textId="77777777" w:rsidR="006C4F22" w:rsidRDefault="006C4F22" w:rsidP="006C4F22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user_avg_ratings.csv</w:t>
      </w:r>
    </w:p>
    <w:p w14:paraId="66CDC63A" w14:textId="77777777" w:rsidR="006C4F22" w:rsidRDefault="006C4F22" w:rsidP="006C4F22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movie_rating_counts.csv</w:t>
      </w:r>
    </w:p>
    <w:p w14:paraId="7F3A9408" w14:textId="77777777" w:rsidR="006C4F22" w:rsidRDefault="006C4F22" w:rsidP="006C4F22">
      <w:pPr>
        <w:pStyle w:val="NormalWeb"/>
        <w:numPr>
          <w:ilvl w:val="1"/>
          <w:numId w:val="25"/>
        </w:numPr>
      </w:pPr>
      <w:r>
        <w:rPr>
          <w:rStyle w:val="HTMLCode"/>
          <w:rFonts w:eastAsiaTheme="majorEastAsia"/>
        </w:rPr>
        <w:t>cleaned_movie_ratings.csv</w:t>
      </w:r>
    </w:p>
    <w:p w14:paraId="054DE581" w14:textId="77777777" w:rsidR="006C4F22" w:rsidRDefault="006C4F22" w:rsidP="006C4F22">
      <w:pPr>
        <w:pStyle w:val="NormalWeb"/>
        <w:numPr>
          <w:ilvl w:val="0"/>
          <w:numId w:val="25"/>
        </w:numPr>
      </w:pPr>
      <w:r>
        <w:t>Ensured project outputs can be reused for external analysis and reporting.</w:t>
      </w:r>
    </w:p>
    <w:p w14:paraId="7411C5DC" w14:textId="77777777" w:rsidR="006C4F22" w:rsidRDefault="006C4F22" w:rsidP="006C4F22">
      <w:pPr>
        <w:pStyle w:val="NormalWeb"/>
      </w:pPr>
    </w:p>
    <w:p w14:paraId="0572CAFC" w14:textId="77777777" w:rsidR="006C4F22" w:rsidRDefault="006C4F22" w:rsidP="006C4F22">
      <w:pPr>
        <w:pStyle w:val="NormalWeb"/>
      </w:pPr>
    </w:p>
    <w:p w14:paraId="35BCF373" w14:textId="77777777" w:rsidR="006C4F22" w:rsidRDefault="006C4F22" w:rsidP="006C4F22">
      <w:pPr>
        <w:pStyle w:val="NormalWeb"/>
      </w:pPr>
    </w:p>
    <w:p w14:paraId="66E12E60" w14:textId="77777777" w:rsidR="006C4F22" w:rsidRDefault="006C4F22" w:rsidP="006C4F22">
      <w:pPr>
        <w:pStyle w:val="NormalWeb"/>
      </w:pPr>
    </w:p>
    <w:p w14:paraId="2E5061D2" w14:textId="77777777" w:rsidR="006C4F22" w:rsidRDefault="006C4F22" w:rsidP="006C4F22">
      <w:pPr>
        <w:pStyle w:val="NormalWeb"/>
      </w:pPr>
    </w:p>
    <w:p w14:paraId="4031E9C1" w14:textId="77777777" w:rsidR="00FD03A2" w:rsidRPr="00FD03A2" w:rsidRDefault="00FD03A2" w:rsidP="00FD03A2">
      <w:pPr>
        <w:pStyle w:val="Heading1"/>
        <w:rPr>
          <w:sz w:val="40"/>
          <w:szCs w:val="40"/>
        </w:rPr>
      </w:pPr>
      <w:r w:rsidRPr="00FD03A2">
        <w:rPr>
          <w:rFonts w:ascii="Segoe UI Emoji" w:hAnsi="Segoe UI Emoji" w:cs="Segoe UI Emoji"/>
          <w:sz w:val="40"/>
          <w:szCs w:val="40"/>
        </w:rPr>
        <w:lastRenderedPageBreak/>
        <w:t>🎯</w:t>
      </w:r>
      <w:r w:rsidRPr="00FD03A2">
        <w:rPr>
          <w:sz w:val="40"/>
          <w:szCs w:val="40"/>
        </w:rPr>
        <w:t xml:space="preserve"> </w:t>
      </w:r>
      <w:r w:rsidRPr="00FD03A2">
        <w:rPr>
          <w:rStyle w:val="Strong"/>
          <w:b/>
          <w:bCs/>
          <w:sz w:val="40"/>
          <w:szCs w:val="40"/>
        </w:rPr>
        <w:t>UML Diagrams</w:t>
      </w:r>
    </w:p>
    <w:p w14:paraId="55E17A16" w14:textId="77777777" w:rsidR="00FD03A2" w:rsidRDefault="00000000" w:rsidP="00FD03A2">
      <w:r>
        <w:pict w14:anchorId="0FC26A24">
          <v:rect id="_x0000_i1038" style="width:0;height:1.5pt" o:hralign="center" o:hrstd="t" o:hr="t" fillcolor="#a0a0a0" stroked="f"/>
        </w:pict>
      </w:r>
    </w:p>
    <w:p w14:paraId="46158A30" w14:textId="77777777" w:rsidR="00FD03A2" w:rsidRDefault="00FD03A2" w:rsidP="00FD03A2">
      <w:pPr>
        <w:pStyle w:val="Heading2"/>
      </w:pPr>
      <w:r>
        <w:rPr>
          <w:rStyle w:val="Strong"/>
          <w:b/>
          <w:bCs/>
        </w:rPr>
        <w:t>1. Use-Case Diagram</w:t>
      </w:r>
    </w:p>
    <w:p w14:paraId="4363385E" w14:textId="77777777" w:rsidR="00FD03A2" w:rsidRDefault="00FD03A2" w:rsidP="00FD03A2">
      <w:pPr>
        <w:pStyle w:val="NormalWeb"/>
      </w:pPr>
      <w:r>
        <w:t xml:space="preserve">This diagram shows the </w:t>
      </w:r>
      <w:r>
        <w:rPr>
          <w:rStyle w:val="Strong"/>
        </w:rPr>
        <w:t>interactions between the user and the system</w:t>
      </w:r>
      <w:r>
        <w:t>.</w:t>
      </w:r>
    </w:p>
    <w:p w14:paraId="50763B53" w14:textId="77777777" w:rsidR="00FD03A2" w:rsidRDefault="00FD03A2" w:rsidP="00FD03A2">
      <w:pPr>
        <w:pStyle w:val="NormalWeb"/>
      </w:pPr>
      <w:r>
        <w:rPr>
          <w:rStyle w:val="Strong"/>
        </w:rPr>
        <w:t>Actors:</w:t>
      </w:r>
    </w:p>
    <w:p w14:paraId="62CEBC70" w14:textId="77777777" w:rsidR="00FD03A2" w:rsidRDefault="00FD03A2" w:rsidP="00FD03A2">
      <w:pPr>
        <w:pStyle w:val="NormalWeb"/>
        <w:numPr>
          <w:ilvl w:val="0"/>
          <w:numId w:val="26"/>
        </w:numPr>
      </w:pPr>
      <w:r>
        <w:rPr>
          <w:rStyle w:val="Strong"/>
        </w:rPr>
        <w:t>End User (Student/Analyst)</w:t>
      </w:r>
      <w:r>
        <w:t xml:space="preserve"> → explores ratings, applies filters, exports results.</w:t>
      </w:r>
    </w:p>
    <w:p w14:paraId="301FF3FF" w14:textId="77777777" w:rsidR="00FD03A2" w:rsidRDefault="00FD03A2" w:rsidP="00FD03A2">
      <w:pPr>
        <w:pStyle w:val="NormalWeb"/>
        <w:numPr>
          <w:ilvl w:val="0"/>
          <w:numId w:val="26"/>
        </w:numPr>
      </w:pPr>
      <w:r>
        <w:rPr>
          <w:rStyle w:val="Strong"/>
        </w:rPr>
        <w:t>System (Streamlit Web App)</w:t>
      </w:r>
      <w:r>
        <w:t xml:space="preserve"> → loads, merges, analyzes, visualizes, and exports datasets.</w:t>
      </w:r>
    </w:p>
    <w:p w14:paraId="54E05946" w14:textId="77777777" w:rsidR="00FD03A2" w:rsidRDefault="00FD03A2" w:rsidP="00FD03A2">
      <w:pPr>
        <w:pStyle w:val="NormalWeb"/>
      </w:pPr>
      <w:r>
        <w:rPr>
          <w:rStyle w:val="Strong"/>
        </w:rPr>
        <w:t>Main Use-Cases:</w:t>
      </w:r>
    </w:p>
    <w:p w14:paraId="3DCDB1E4" w14:textId="77777777" w:rsidR="00FD03A2" w:rsidRDefault="00FD03A2" w:rsidP="00FD03A2">
      <w:pPr>
        <w:pStyle w:val="NormalWeb"/>
        <w:numPr>
          <w:ilvl w:val="0"/>
          <w:numId w:val="27"/>
        </w:numPr>
      </w:pPr>
      <w:r>
        <w:t>Upload/Load Datasets (movies, ratings, users)</w:t>
      </w:r>
    </w:p>
    <w:p w14:paraId="172E3B0B" w14:textId="77777777" w:rsidR="00FD03A2" w:rsidRDefault="00FD03A2" w:rsidP="00FD03A2">
      <w:pPr>
        <w:pStyle w:val="NormalWeb"/>
        <w:numPr>
          <w:ilvl w:val="0"/>
          <w:numId w:val="27"/>
        </w:numPr>
      </w:pPr>
      <w:r>
        <w:t>Apply Filters (genre, user, rating range)</w:t>
      </w:r>
    </w:p>
    <w:p w14:paraId="639BC5D9" w14:textId="77777777" w:rsidR="00FD03A2" w:rsidRDefault="00FD03A2" w:rsidP="00FD03A2">
      <w:pPr>
        <w:pStyle w:val="NormalWeb"/>
        <w:numPr>
          <w:ilvl w:val="0"/>
          <w:numId w:val="27"/>
        </w:numPr>
      </w:pPr>
      <w:r>
        <w:t>View Dataset Preview</w:t>
      </w:r>
    </w:p>
    <w:p w14:paraId="6A020027" w14:textId="77777777" w:rsidR="00FD03A2" w:rsidRDefault="00FD03A2" w:rsidP="00FD03A2">
      <w:pPr>
        <w:pStyle w:val="NormalWeb"/>
        <w:numPr>
          <w:ilvl w:val="0"/>
          <w:numId w:val="27"/>
        </w:numPr>
      </w:pPr>
      <w:r>
        <w:t>Generate Pivot Tables (avg rating per movie/genre/user, rating counts)</w:t>
      </w:r>
    </w:p>
    <w:p w14:paraId="69CCCEB4" w14:textId="77777777" w:rsidR="00FD03A2" w:rsidRDefault="00FD03A2" w:rsidP="00FD03A2">
      <w:pPr>
        <w:pStyle w:val="NormalWeb"/>
        <w:numPr>
          <w:ilvl w:val="0"/>
          <w:numId w:val="27"/>
        </w:numPr>
      </w:pPr>
      <w:r>
        <w:t>Visualize Insights (bar charts, pie charts, line charts)</w:t>
      </w:r>
    </w:p>
    <w:p w14:paraId="7122B6DD" w14:textId="6F165C63" w:rsidR="00FD03A2" w:rsidRDefault="00FD03A2" w:rsidP="00FD03A2">
      <w:pPr>
        <w:pStyle w:val="NormalWeb"/>
        <w:numPr>
          <w:ilvl w:val="0"/>
          <w:numId w:val="27"/>
        </w:numPr>
      </w:pPr>
      <w:r>
        <w:t>Export Results (CSV files, cleaned dataset)</w:t>
      </w:r>
      <w:r>
        <w:br/>
      </w:r>
      <w:r>
        <w:br/>
      </w:r>
      <w:r>
        <w:rPr>
          <w:noProof/>
        </w:rPr>
        <w:drawing>
          <wp:inline distT="0" distB="0" distL="0" distR="0" wp14:anchorId="47E32638" wp14:editId="651C16BD">
            <wp:extent cx="5619750" cy="3990975"/>
            <wp:effectExtent l="0" t="0" r="0" b="9525"/>
            <wp:docPr id="72090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1267" name="Picture 720901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691" w14:textId="61296972" w:rsidR="00FD03A2" w:rsidRDefault="00FD03A2" w:rsidP="00FD03A2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954788D" wp14:editId="1BBAC631">
            <wp:simplePos x="0" y="0"/>
            <wp:positionH relativeFrom="column">
              <wp:posOffset>4333875</wp:posOffset>
            </wp:positionH>
            <wp:positionV relativeFrom="paragraph">
              <wp:posOffset>-447675</wp:posOffset>
            </wp:positionV>
            <wp:extent cx="2143125" cy="4105275"/>
            <wp:effectExtent l="0" t="0" r="9525" b="9525"/>
            <wp:wrapNone/>
            <wp:docPr id="803237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7838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pict w14:anchorId="306E983B">
          <v:rect id="_x0000_i1039" style="width:0;height:1.5pt" o:hralign="center" o:hrstd="t" o:hr="t" fillcolor="#a0a0a0" stroked="f"/>
        </w:pict>
      </w:r>
    </w:p>
    <w:p w14:paraId="1110434D" w14:textId="77777777" w:rsidR="00FD03A2" w:rsidRDefault="00FD03A2" w:rsidP="00FD03A2">
      <w:pPr>
        <w:pStyle w:val="Heading2"/>
      </w:pPr>
      <w:r>
        <w:rPr>
          <w:rStyle w:val="Strong"/>
          <w:b/>
          <w:bCs/>
        </w:rPr>
        <w:t>2. Activity Diagram</w:t>
      </w:r>
    </w:p>
    <w:p w14:paraId="37F2A6A8" w14:textId="324D790B" w:rsidR="00FD03A2" w:rsidRDefault="00FD03A2" w:rsidP="00FD03A2">
      <w:pPr>
        <w:pStyle w:val="NormalWeb"/>
      </w:pPr>
      <w:r>
        <w:t xml:space="preserve">Represents the </w:t>
      </w:r>
      <w:r>
        <w:rPr>
          <w:rStyle w:val="Strong"/>
        </w:rPr>
        <w:t>workflow of your system</w:t>
      </w:r>
      <w:r>
        <w:t xml:space="preserve"> (step-by-step data flow).</w:t>
      </w:r>
    </w:p>
    <w:p w14:paraId="72F05205" w14:textId="77777777" w:rsidR="00FD03A2" w:rsidRDefault="00FD03A2" w:rsidP="00FD03A2">
      <w:pPr>
        <w:pStyle w:val="NormalWeb"/>
      </w:pPr>
      <w:r>
        <w:rPr>
          <w:rStyle w:val="Strong"/>
        </w:rPr>
        <w:t>Flow:</w:t>
      </w:r>
    </w:p>
    <w:p w14:paraId="0887859A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Start</w:t>
      </w:r>
    </w:p>
    <w:p w14:paraId="521D1B1E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Load Datasets (movies, ratings, users)</w:t>
      </w:r>
    </w:p>
    <w:p w14:paraId="41A63440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Merge Datasets (ratings + movies + users)</w:t>
      </w:r>
    </w:p>
    <w:p w14:paraId="202F59BD" w14:textId="06BC1D77" w:rsidR="00FD03A2" w:rsidRDefault="00FD03A2" w:rsidP="00FD03A2">
      <w:pPr>
        <w:pStyle w:val="NormalWeb"/>
        <w:numPr>
          <w:ilvl w:val="0"/>
          <w:numId w:val="28"/>
        </w:numPr>
      </w:pPr>
      <w:r>
        <w:t xml:space="preserve">Data Cleaning (check missing values, duplicates, </w:t>
      </w:r>
      <w:r>
        <w:br/>
        <w:t xml:space="preserve">derive </w:t>
      </w:r>
      <w:r>
        <w:rPr>
          <w:rStyle w:val="HTMLCode"/>
          <w:rFonts w:eastAsiaTheme="majorEastAsia"/>
        </w:rPr>
        <w:t>RatingCategory</w:t>
      </w:r>
      <w:r>
        <w:t>)</w:t>
      </w:r>
    </w:p>
    <w:p w14:paraId="53925D02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Apply Filters (genre, user, rating range)</w:t>
      </w:r>
    </w:p>
    <w:p w14:paraId="3106FC28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Generate Pivot Tables</w:t>
      </w:r>
    </w:p>
    <w:p w14:paraId="7404499E" w14:textId="77777777" w:rsidR="00FD03A2" w:rsidRDefault="00FD03A2" w:rsidP="00FD03A2">
      <w:pPr>
        <w:pStyle w:val="NormalWeb"/>
        <w:numPr>
          <w:ilvl w:val="0"/>
          <w:numId w:val="28"/>
        </w:numPr>
      </w:pPr>
      <w:r>
        <w:t>Visualize Results (charts &amp; graphs)</w:t>
      </w:r>
    </w:p>
    <w:p w14:paraId="68611890" w14:textId="529A71B7" w:rsidR="00FD03A2" w:rsidRPr="00FD03A2" w:rsidRDefault="00FD03A2" w:rsidP="00FD03A2">
      <w:pPr>
        <w:pStyle w:val="NormalWeb"/>
        <w:numPr>
          <w:ilvl w:val="0"/>
          <w:numId w:val="28"/>
        </w:numPr>
      </w:pPr>
      <w:r>
        <w:t>Export Options (CSV, cleaned dataset)</w:t>
      </w:r>
    </w:p>
    <w:p w14:paraId="2110D393" w14:textId="551A7AEE" w:rsidR="00FD03A2" w:rsidRDefault="00FD03A2" w:rsidP="00FD03A2">
      <w:pPr>
        <w:pStyle w:val="NormalWeb"/>
        <w:numPr>
          <w:ilvl w:val="0"/>
          <w:numId w:val="28"/>
        </w:numPr>
      </w:pPr>
      <w:r>
        <w:t>End</w:t>
      </w:r>
      <w:r>
        <w:br/>
      </w:r>
    </w:p>
    <w:p w14:paraId="1D9170F1" w14:textId="77777777" w:rsidR="00FD03A2" w:rsidRDefault="00000000" w:rsidP="00FD03A2">
      <w:r>
        <w:pict w14:anchorId="1DD2EF45">
          <v:rect id="_x0000_i1040" style="width:0;height:1.5pt" o:hralign="center" o:hrstd="t" o:hr="t" fillcolor="#a0a0a0" stroked="f"/>
        </w:pict>
      </w:r>
    </w:p>
    <w:p w14:paraId="6FA68C6A" w14:textId="779C2F46" w:rsidR="00FD03A2" w:rsidRDefault="00FD03A2" w:rsidP="00FD03A2">
      <w:pPr>
        <w:pStyle w:val="Heading2"/>
      </w:pPr>
      <w:r>
        <w:rPr>
          <w:rStyle w:val="Strong"/>
          <w:b/>
          <w:bCs/>
        </w:rPr>
        <w:t xml:space="preserve">3. Data Flow Diagram </w:t>
      </w:r>
    </w:p>
    <w:p w14:paraId="45F3D80A" w14:textId="77777777" w:rsidR="00485ABE" w:rsidRDefault="00FD03A2" w:rsidP="00FD03A2">
      <w:pPr>
        <w:pStyle w:val="NormalWeb"/>
      </w:pPr>
      <w:r>
        <w:t xml:space="preserve">Shows how </w:t>
      </w:r>
      <w:r>
        <w:rPr>
          <w:rStyle w:val="Strong"/>
        </w:rPr>
        <w:t>data moves</w:t>
      </w:r>
      <w:r>
        <w:t xml:space="preserve"> between components.</w:t>
      </w:r>
    </w:p>
    <w:p w14:paraId="4DD9E5E6" w14:textId="30F1C3DE" w:rsidR="00FD03A2" w:rsidRDefault="00FD03A2" w:rsidP="00FD03A2">
      <w:pPr>
        <w:pStyle w:val="NormalWeb"/>
      </w:pPr>
      <w:r>
        <w:rPr>
          <w:rStyle w:val="Strong"/>
        </w:rPr>
        <w:t>Entities:</w:t>
      </w:r>
    </w:p>
    <w:p w14:paraId="3B55974D" w14:textId="77777777" w:rsidR="00FD03A2" w:rsidRDefault="00FD03A2" w:rsidP="00FD03A2">
      <w:pPr>
        <w:pStyle w:val="NormalWeb"/>
        <w:numPr>
          <w:ilvl w:val="0"/>
          <w:numId w:val="29"/>
        </w:numPr>
      </w:pPr>
      <w:r>
        <w:rPr>
          <w:rStyle w:val="Strong"/>
        </w:rPr>
        <w:t>User</w:t>
      </w:r>
      <w:r>
        <w:t xml:space="preserve"> → Provides input (filters, dataset selection).</w:t>
      </w:r>
    </w:p>
    <w:p w14:paraId="5D9A2A48" w14:textId="77777777" w:rsidR="00FD03A2" w:rsidRDefault="00FD03A2" w:rsidP="00FD03A2">
      <w:pPr>
        <w:pStyle w:val="NormalWeb"/>
        <w:numPr>
          <w:ilvl w:val="0"/>
          <w:numId w:val="29"/>
        </w:numPr>
      </w:pPr>
      <w:r>
        <w:rPr>
          <w:rStyle w:val="Strong"/>
        </w:rPr>
        <w:t>System Modules:</w:t>
      </w:r>
    </w:p>
    <w:p w14:paraId="7E54E6AB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Data Loading Module (reads CSVs)</w:t>
      </w:r>
    </w:p>
    <w:p w14:paraId="1A221826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Data Preprocessing Module (clean, merge, transform)</w:t>
      </w:r>
    </w:p>
    <w:p w14:paraId="29051E2E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Analysis Module (pivot tables, grouping)</w:t>
      </w:r>
    </w:p>
    <w:p w14:paraId="4463A347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Visualization Module (charts &amp; graphs)</w:t>
      </w:r>
    </w:p>
    <w:p w14:paraId="3D7BA918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Export Module (CSV output).</w:t>
      </w:r>
    </w:p>
    <w:p w14:paraId="4C12D070" w14:textId="77777777" w:rsidR="00FD03A2" w:rsidRDefault="00FD03A2" w:rsidP="00FD03A2">
      <w:pPr>
        <w:pStyle w:val="NormalWeb"/>
        <w:numPr>
          <w:ilvl w:val="0"/>
          <w:numId w:val="29"/>
        </w:numPr>
      </w:pPr>
      <w:r>
        <w:rPr>
          <w:rStyle w:val="Strong"/>
        </w:rPr>
        <w:t>Datastores:</w:t>
      </w:r>
    </w:p>
    <w:p w14:paraId="08D346E9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Movies Dataset</w:t>
      </w:r>
    </w:p>
    <w:p w14:paraId="2C54138A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Ratings Dataset</w:t>
      </w:r>
    </w:p>
    <w:p w14:paraId="307E6622" w14:textId="77777777" w:rsidR="00FD03A2" w:rsidRDefault="00FD03A2" w:rsidP="00FD03A2">
      <w:pPr>
        <w:pStyle w:val="NormalWeb"/>
        <w:numPr>
          <w:ilvl w:val="1"/>
          <w:numId w:val="29"/>
        </w:numPr>
      </w:pPr>
      <w:r>
        <w:t>Users Dataset</w:t>
      </w:r>
    </w:p>
    <w:p w14:paraId="7C20E763" w14:textId="4D16621E" w:rsidR="00FD03A2" w:rsidRDefault="00485ABE" w:rsidP="00FD03A2">
      <w:pPr>
        <w:pStyle w:val="NormalWeb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F3F70CF" wp14:editId="0767956C">
            <wp:simplePos x="0" y="0"/>
            <wp:positionH relativeFrom="column">
              <wp:posOffset>-495300</wp:posOffset>
            </wp:positionH>
            <wp:positionV relativeFrom="paragraph">
              <wp:posOffset>252730</wp:posOffset>
            </wp:positionV>
            <wp:extent cx="6800850" cy="1619250"/>
            <wp:effectExtent l="0" t="0" r="0" b="0"/>
            <wp:wrapNone/>
            <wp:docPr id="274956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6178" name="Picture 2749561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3A2">
        <w:t>Cleaned &amp; Processed Dataset</w:t>
      </w:r>
      <w:r>
        <w:br/>
      </w:r>
    </w:p>
    <w:p w14:paraId="3EEDF0A0" w14:textId="77777777" w:rsidR="00485ABE" w:rsidRDefault="00485ABE" w:rsidP="00485ABE">
      <w:pPr>
        <w:pStyle w:val="Heading2"/>
      </w:pPr>
      <w:r>
        <w:rPr>
          <w:rFonts w:ascii="Segoe UI Emoji" w:hAnsi="Segoe UI Emoji" w:cs="Segoe UI Emoji"/>
        </w:rPr>
        <w:lastRenderedPageBreak/>
        <w:t>🎨</w:t>
      </w:r>
      <w:r>
        <w:t xml:space="preserve"> Front-End (Interface) Design</w:t>
      </w:r>
    </w:p>
    <w:p w14:paraId="49350397" w14:textId="77777777" w:rsidR="00485ABE" w:rsidRDefault="00485ABE" w:rsidP="00485ABE">
      <w:pPr>
        <w:pStyle w:val="Heading3"/>
      </w:pPr>
      <w:r>
        <w:t>Overview</w:t>
      </w:r>
    </w:p>
    <w:p w14:paraId="11D78D0D" w14:textId="77777777" w:rsidR="00485ABE" w:rsidRDefault="00485ABE" w:rsidP="00485ABE">
      <w:pPr>
        <w:pStyle w:val="NormalWeb"/>
      </w:pPr>
      <w:r>
        <w:t xml:space="preserve">The front-end of this project is implemented using </w:t>
      </w:r>
      <w:r>
        <w:rPr>
          <w:rStyle w:val="Strong"/>
        </w:rPr>
        <w:t>Streamlit</w:t>
      </w:r>
      <w:r>
        <w:t>, which provides an interactive web-based interface. It allows users to:</w:t>
      </w:r>
    </w:p>
    <w:p w14:paraId="154AF35B" w14:textId="77777777" w:rsidR="00485ABE" w:rsidRDefault="00485ABE" w:rsidP="00485ABE">
      <w:pPr>
        <w:pStyle w:val="NormalWeb"/>
        <w:numPr>
          <w:ilvl w:val="0"/>
          <w:numId w:val="30"/>
        </w:numPr>
      </w:pPr>
      <w:r>
        <w:t>Upload and preview datasets (</w:t>
      </w:r>
      <w:r>
        <w:rPr>
          <w:rStyle w:val="HTMLCode"/>
          <w:rFonts w:eastAsiaTheme="majorEastAsia"/>
        </w:rPr>
        <w:t>movies.csv</w:t>
      </w:r>
      <w:r>
        <w:t xml:space="preserve">, </w:t>
      </w:r>
      <w:r>
        <w:rPr>
          <w:rStyle w:val="HTMLCode"/>
          <w:rFonts w:eastAsiaTheme="majorEastAsia"/>
        </w:rPr>
        <w:t>ratings.csv</w:t>
      </w:r>
      <w:r>
        <w:t xml:space="preserve">, </w:t>
      </w:r>
      <w:r>
        <w:rPr>
          <w:rStyle w:val="HTMLCode"/>
          <w:rFonts w:eastAsiaTheme="majorEastAsia"/>
        </w:rPr>
        <w:t>users.csv</w:t>
      </w:r>
      <w:r>
        <w:t>).</w:t>
      </w:r>
    </w:p>
    <w:p w14:paraId="7766B668" w14:textId="77777777" w:rsidR="00485ABE" w:rsidRDefault="00485ABE" w:rsidP="00485ABE">
      <w:pPr>
        <w:pStyle w:val="NormalWeb"/>
        <w:numPr>
          <w:ilvl w:val="0"/>
          <w:numId w:val="30"/>
        </w:numPr>
      </w:pPr>
      <w:r>
        <w:t>Filter movies by genre, user, and rating range.</w:t>
      </w:r>
    </w:p>
    <w:p w14:paraId="3A70B782" w14:textId="77777777" w:rsidR="00485ABE" w:rsidRDefault="00485ABE" w:rsidP="00485ABE">
      <w:pPr>
        <w:pStyle w:val="NormalWeb"/>
        <w:numPr>
          <w:ilvl w:val="0"/>
          <w:numId w:val="30"/>
        </w:numPr>
      </w:pPr>
      <w:r>
        <w:t>View pivot tables and visual insights (average ratings, most-rated movies, etc.).</w:t>
      </w:r>
    </w:p>
    <w:p w14:paraId="113CB64B" w14:textId="77777777" w:rsidR="00485ABE" w:rsidRDefault="00485ABE" w:rsidP="00485ABE">
      <w:pPr>
        <w:pStyle w:val="NormalWeb"/>
        <w:numPr>
          <w:ilvl w:val="0"/>
          <w:numId w:val="30"/>
        </w:numPr>
      </w:pPr>
      <w:r>
        <w:t>Export processed results into CSV files.</w:t>
      </w:r>
    </w:p>
    <w:p w14:paraId="612A1A56" w14:textId="77777777" w:rsidR="00485ABE" w:rsidRDefault="00485ABE" w:rsidP="00485ABE">
      <w:pPr>
        <w:pStyle w:val="NormalWeb"/>
        <w:numPr>
          <w:ilvl w:val="0"/>
          <w:numId w:val="30"/>
        </w:numPr>
      </w:pPr>
      <w:r>
        <w:t>Visualize insights using bar charts, pie charts, and line charts.</w:t>
      </w:r>
    </w:p>
    <w:p w14:paraId="27412CD6" w14:textId="77777777" w:rsidR="00485ABE" w:rsidRDefault="00000000" w:rsidP="00485ABE">
      <w:r>
        <w:pict w14:anchorId="21C93473">
          <v:rect id="_x0000_i1041" style="width:0;height:1.5pt" o:hralign="center" o:hrstd="t" o:hr="t" fillcolor="#a0a0a0" stroked="f"/>
        </w:pict>
      </w:r>
    </w:p>
    <w:p w14:paraId="0A61CE2F" w14:textId="77777777" w:rsidR="00485ABE" w:rsidRDefault="00485ABE" w:rsidP="00485ABE">
      <w:pPr>
        <w:pStyle w:val="Heading3"/>
      </w:pPr>
      <w:r>
        <w:t>Key UI Components</w:t>
      </w:r>
    </w:p>
    <w:p w14:paraId="6E9928ED" w14:textId="5761A84F" w:rsidR="00485ABE" w:rsidRDefault="00485ABE" w:rsidP="00C45A18">
      <w:pPr>
        <w:pStyle w:val="NormalWeb"/>
        <w:numPr>
          <w:ilvl w:val="0"/>
          <w:numId w:val="31"/>
        </w:numPr>
      </w:pPr>
      <w:r>
        <w:rPr>
          <w:rStyle w:val="Strong"/>
        </w:rPr>
        <w:t>Title</w:t>
      </w:r>
    </w:p>
    <w:p w14:paraId="04C3F4C7" w14:textId="77777777" w:rsidR="00485ABE" w:rsidRDefault="00485ABE" w:rsidP="00485ABE">
      <w:pPr>
        <w:pStyle w:val="NormalWeb"/>
        <w:numPr>
          <w:ilvl w:val="1"/>
          <w:numId w:val="31"/>
        </w:numPr>
      </w:pPr>
      <w:r>
        <w:t xml:space="preserve">Project title: </w:t>
      </w:r>
      <w:r>
        <w:rPr>
          <w:rStyle w:val="Emphasis"/>
          <w:rFonts w:eastAsiaTheme="majorEastAsia"/>
        </w:rPr>
        <w:t>“</w:t>
      </w:r>
      <w:r>
        <w:rPr>
          <w:rStyle w:val="Emphasis"/>
          <w:rFonts w:ascii="Segoe UI Emoji" w:eastAsiaTheme="majorEastAsia" w:hAnsi="Segoe UI Emoji" w:cs="Segoe UI Emoji"/>
        </w:rPr>
        <w:t>🎬</w:t>
      </w:r>
      <w:r>
        <w:rPr>
          <w:rStyle w:val="Emphasis"/>
          <w:rFonts w:eastAsiaTheme="majorEastAsia"/>
        </w:rPr>
        <w:t xml:space="preserve"> Movie Ratings Dataset Exploration with Pivot Tables”</w:t>
      </w:r>
    </w:p>
    <w:p w14:paraId="6C922053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Dataset Preview Section</w:t>
      </w:r>
    </w:p>
    <w:p w14:paraId="3CEF0C89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Expandable panels (</w:t>
      </w:r>
      <w:r>
        <w:rPr>
          <w:rStyle w:val="HTMLCode"/>
          <w:rFonts w:eastAsiaTheme="majorEastAsia"/>
        </w:rPr>
        <w:t>st.expander</w:t>
      </w:r>
      <w:r>
        <w:t>) to view:</w:t>
      </w:r>
    </w:p>
    <w:p w14:paraId="39C0AB54" w14:textId="77777777" w:rsidR="00485ABE" w:rsidRDefault="00485ABE" w:rsidP="00485ABE">
      <w:pPr>
        <w:pStyle w:val="NormalWeb"/>
        <w:numPr>
          <w:ilvl w:val="2"/>
          <w:numId w:val="31"/>
        </w:numPr>
      </w:pPr>
      <w:r>
        <w:t>Movies dataset</w:t>
      </w:r>
    </w:p>
    <w:p w14:paraId="2F797AE7" w14:textId="77777777" w:rsidR="00485ABE" w:rsidRDefault="00485ABE" w:rsidP="00485ABE">
      <w:pPr>
        <w:pStyle w:val="NormalWeb"/>
        <w:numPr>
          <w:ilvl w:val="2"/>
          <w:numId w:val="31"/>
        </w:numPr>
      </w:pPr>
      <w:r>
        <w:t>Ratings dataset</w:t>
      </w:r>
    </w:p>
    <w:p w14:paraId="626CAB09" w14:textId="77777777" w:rsidR="00485ABE" w:rsidRDefault="00485ABE" w:rsidP="00485ABE">
      <w:pPr>
        <w:pStyle w:val="NormalWeb"/>
        <w:numPr>
          <w:ilvl w:val="2"/>
          <w:numId w:val="31"/>
        </w:numPr>
      </w:pPr>
      <w:r>
        <w:t>Users dataset</w:t>
      </w:r>
    </w:p>
    <w:p w14:paraId="7DEA5E2B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Sidebar Filters</w:t>
      </w:r>
    </w:p>
    <w:p w14:paraId="232B9906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Genre selection (</w:t>
      </w:r>
      <w:r>
        <w:rPr>
          <w:rStyle w:val="HTMLCode"/>
          <w:rFonts w:eastAsiaTheme="majorEastAsia"/>
        </w:rPr>
        <w:t>selectbox</w:t>
      </w:r>
      <w:r>
        <w:t>)</w:t>
      </w:r>
    </w:p>
    <w:p w14:paraId="5A9A4954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User selection (</w:t>
      </w:r>
      <w:r>
        <w:rPr>
          <w:rStyle w:val="HTMLCode"/>
          <w:rFonts w:eastAsiaTheme="majorEastAsia"/>
        </w:rPr>
        <w:t>selectbox</w:t>
      </w:r>
      <w:r>
        <w:t>)</w:t>
      </w:r>
    </w:p>
    <w:p w14:paraId="6BFC06A9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Rating range slider (</w:t>
      </w:r>
      <w:r>
        <w:rPr>
          <w:rStyle w:val="HTMLCode"/>
          <w:rFonts w:eastAsiaTheme="majorEastAsia"/>
        </w:rPr>
        <w:t>slider</w:t>
      </w:r>
      <w:r>
        <w:t>)</w:t>
      </w:r>
    </w:p>
    <w:p w14:paraId="3E9877DB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Interactive Insights Section</w:t>
      </w:r>
    </w:p>
    <w:p w14:paraId="7A3AED23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Movies with average rating ≥ 4.0</w:t>
      </w:r>
    </w:p>
    <w:p w14:paraId="41A85D16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Top 5 movies by ratings (table + bar chart)</w:t>
      </w:r>
    </w:p>
    <w:p w14:paraId="7307FB1E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Active users (who rated more than 5 movies)</w:t>
      </w:r>
    </w:p>
    <w:p w14:paraId="14399DD8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Highest &amp; lowest rated movies</w:t>
      </w:r>
    </w:p>
    <w:p w14:paraId="01692956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Pivot Tables Section</w:t>
      </w:r>
    </w:p>
    <w:p w14:paraId="3A636EC2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Average rating per movie</w:t>
      </w:r>
    </w:p>
    <w:p w14:paraId="139CC9E5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Average rating per genre</w:t>
      </w:r>
    </w:p>
    <w:p w14:paraId="00FA04BA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Average rating per user</w:t>
      </w:r>
    </w:p>
    <w:p w14:paraId="1293FF55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Count of ratings per movie</w:t>
      </w:r>
    </w:p>
    <w:p w14:paraId="52B7165A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Visual Insights Section</w:t>
      </w:r>
    </w:p>
    <w:p w14:paraId="54E1620F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Bar charts for top-rated movies</w:t>
      </w:r>
    </w:p>
    <w:p w14:paraId="657BB60F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Pie chart for rating distribution (High/Medium/Low)</w:t>
      </w:r>
    </w:p>
    <w:p w14:paraId="56044AC5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Bar chart for genre-wise averages</w:t>
      </w:r>
    </w:p>
    <w:p w14:paraId="7DB541ED" w14:textId="77777777" w:rsidR="00485ABE" w:rsidRDefault="00485ABE" w:rsidP="00485ABE">
      <w:pPr>
        <w:pStyle w:val="NormalWeb"/>
        <w:numPr>
          <w:ilvl w:val="0"/>
          <w:numId w:val="31"/>
        </w:numPr>
      </w:pPr>
      <w:r>
        <w:rPr>
          <w:rStyle w:val="Strong"/>
        </w:rPr>
        <w:t>Export Options</w:t>
      </w:r>
    </w:p>
    <w:p w14:paraId="2DAF238D" w14:textId="77777777" w:rsidR="00485ABE" w:rsidRDefault="00485ABE" w:rsidP="00485ABE">
      <w:pPr>
        <w:pStyle w:val="NormalWeb"/>
        <w:numPr>
          <w:ilvl w:val="1"/>
          <w:numId w:val="31"/>
        </w:numPr>
      </w:pPr>
      <w:r>
        <w:t>Export individual pivot tables</w:t>
      </w:r>
    </w:p>
    <w:p w14:paraId="4D1E0673" w14:textId="16109D57" w:rsidR="00D93DAA" w:rsidRPr="00D93DAA" w:rsidRDefault="00485ABE" w:rsidP="00D93DAA">
      <w:pPr>
        <w:pStyle w:val="NormalWeb"/>
        <w:numPr>
          <w:ilvl w:val="1"/>
          <w:numId w:val="31"/>
        </w:numPr>
      </w:pPr>
      <w:r>
        <w:t>Export filtered dataset</w:t>
      </w:r>
    </w:p>
    <w:p w14:paraId="58D4CDB2" w14:textId="1EAE02B2" w:rsidR="00D93DAA" w:rsidRDefault="00485ABE" w:rsidP="00D93DAA">
      <w:pPr>
        <w:pStyle w:val="NormalWeb"/>
        <w:numPr>
          <w:ilvl w:val="1"/>
          <w:numId w:val="31"/>
        </w:numPr>
      </w:pPr>
      <w:r>
        <w:t>Export full cleaned dataset</w:t>
      </w:r>
    </w:p>
    <w:p w14:paraId="10087556" w14:textId="2A39F125" w:rsidR="00D93DAA" w:rsidRPr="00D93DAA" w:rsidRDefault="00D93DAA" w:rsidP="00D93DAA">
      <w:pPr>
        <w:pStyle w:val="Heading3"/>
        <w:rPr>
          <w:rFonts w:ascii="Bahnschrift SemiBold SemiConden" w:hAnsi="Bahnschrift SemiBold SemiConden"/>
          <w:sz w:val="40"/>
          <w:szCs w:val="40"/>
        </w:rPr>
      </w:pPr>
      <w:r w:rsidRPr="00D93DAA">
        <w:rPr>
          <w:rFonts w:ascii="Bahnschrift SemiBold SemiConden" w:hAnsi="Bahnschrift SemiBold SemiConden"/>
          <w:sz w:val="40"/>
          <w:szCs w:val="40"/>
        </w:rPr>
        <w:lastRenderedPageBreak/>
        <w:t>SETUP INSTUCTIONS</w:t>
      </w:r>
    </w:p>
    <w:p w14:paraId="09215AB9" w14:textId="77777777" w:rsidR="00D93DAA" w:rsidRPr="00D93DAA" w:rsidRDefault="00000000" w:rsidP="00D93DAA">
      <w:pPr>
        <w:rPr>
          <w:lang w:val="en-IN"/>
        </w:rPr>
      </w:pPr>
      <w:r>
        <w:rPr>
          <w:lang w:val="en-IN"/>
        </w:rPr>
        <w:pict w14:anchorId="3B1E868F">
          <v:rect id="_x0000_i1042" style="width:0;height:1.5pt" o:hralign="center" o:hrstd="t" o:hr="t" fillcolor="#a0a0a0" stroked="f"/>
        </w:pict>
      </w:r>
    </w:p>
    <w:p w14:paraId="5FA21AC9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rFonts w:ascii="Segoe UI Emoji" w:hAnsi="Segoe UI Emoji" w:cs="Segoe UI Emoji"/>
          <w:b/>
          <w:bCs/>
          <w:lang w:val="en-IN"/>
        </w:rPr>
        <w:t>📂</w:t>
      </w:r>
      <w:r w:rsidRPr="00D93DAA">
        <w:rPr>
          <w:b/>
          <w:bCs/>
          <w:lang w:val="en-IN"/>
        </w:rPr>
        <w:t xml:space="preserve"> Project Structure</w:t>
      </w:r>
    </w:p>
    <w:p w14:paraId="68EA77F8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movie_ratings_project/</w:t>
      </w:r>
    </w:p>
    <w:p w14:paraId="060954F7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│</w:t>
      </w:r>
    </w:p>
    <w:p w14:paraId="2F0D427A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analysis.py                # Data analysis with Pandas</w:t>
      </w:r>
    </w:p>
    <w:p w14:paraId="2ABC0562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app.py                     # Streamlit interactive app</w:t>
      </w:r>
    </w:p>
    <w:p w14:paraId="0A2749E3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movies.csv                 # Sample dataset (movies)</w:t>
      </w:r>
    </w:p>
    <w:p w14:paraId="204A2F4E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ratings.csv                # Sample dataset (ratings)</w:t>
      </w:r>
    </w:p>
    <w:p w14:paraId="590592C2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movie_avg_ratings.csv      # Exported pivot table (movies)</w:t>
      </w:r>
    </w:p>
    <w:p w14:paraId="45DC0AFF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genre_avg_ratings.csv      # Exported pivot table (genres)</w:t>
      </w:r>
    </w:p>
    <w:p w14:paraId="259EAF68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user_avg_ratings.csv       # Exported pivot table (users)</w:t>
      </w:r>
    </w:p>
    <w:p w14:paraId="53BBE94B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cleaned_movie_ratings.csv  # Final cleaned + merged dataset</w:t>
      </w:r>
    </w:p>
    <w:p w14:paraId="6AF1CB25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├── requirements.txt           # Python dependencies</w:t>
      </w:r>
    </w:p>
    <w:p w14:paraId="590B2FAB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└── README.md                  # Project documentation</w:t>
      </w:r>
    </w:p>
    <w:p w14:paraId="1D309C3F" w14:textId="77777777" w:rsidR="00D93DAA" w:rsidRPr="00D93DAA" w:rsidRDefault="00000000" w:rsidP="00D93DAA">
      <w:pPr>
        <w:rPr>
          <w:lang w:val="en-IN"/>
        </w:rPr>
      </w:pPr>
      <w:r>
        <w:rPr>
          <w:lang w:val="en-IN"/>
        </w:rPr>
        <w:pict w14:anchorId="1D1CEB00">
          <v:rect id="_x0000_i1043" style="width:0;height:1.5pt" o:hralign="center" o:hrstd="t" o:hr="t" fillcolor="#a0a0a0" stroked="f"/>
        </w:pict>
      </w:r>
    </w:p>
    <w:p w14:paraId="02F2C655" w14:textId="4B042384" w:rsidR="00C97F8D" w:rsidRDefault="00C97F8D" w:rsidP="00D93DAA">
      <w:pPr>
        <w:rPr>
          <w:b/>
          <w:bCs/>
          <w:lang w:val="en-IN"/>
        </w:rPr>
      </w:pPr>
      <w:r>
        <w:rPr>
          <w:b/>
          <w:bCs/>
          <w:lang w:val="en-IN"/>
        </w:rPr>
        <w:t>SETTING UP START:</w:t>
      </w:r>
    </w:p>
    <w:p w14:paraId="72AB39B7" w14:textId="1EC83DAD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b/>
          <w:bCs/>
          <w:lang w:val="en-IN"/>
        </w:rPr>
        <w:t>1️</w:t>
      </w:r>
      <w:r w:rsidRPr="00D93DAA">
        <w:rPr>
          <w:rFonts w:ascii="Segoe UI Symbol" w:hAnsi="Segoe UI Symbol" w:cs="Segoe UI Symbol"/>
          <w:b/>
          <w:bCs/>
          <w:lang w:val="en-IN"/>
        </w:rPr>
        <w:t>⃣</w:t>
      </w:r>
      <w:r w:rsidRPr="00D93DAA">
        <w:rPr>
          <w:b/>
          <w:bCs/>
          <w:lang w:val="en-IN"/>
        </w:rPr>
        <w:t xml:space="preserve"> Clone or Download the Project</w:t>
      </w:r>
    </w:p>
    <w:p w14:paraId="2DD215D8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Unzip the project folder or clone it from GitHub (if hosted).</w:t>
      </w:r>
    </w:p>
    <w:p w14:paraId="6F9CDCC0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b/>
          <w:bCs/>
          <w:lang w:val="en-IN"/>
        </w:rPr>
        <w:t>2️</w:t>
      </w:r>
      <w:r w:rsidRPr="00D93DAA">
        <w:rPr>
          <w:rFonts w:ascii="Segoe UI Symbol" w:hAnsi="Segoe UI Symbol" w:cs="Segoe UI Symbol"/>
          <w:b/>
          <w:bCs/>
          <w:lang w:val="en-IN"/>
        </w:rPr>
        <w:t>⃣</w:t>
      </w:r>
      <w:r w:rsidRPr="00D93DAA">
        <w:rPr>
          <w:b/>
          <w:bCs/>
          <w:lang w:val="en-IN"/>
        </w:rPr>
        <w:t xml:space="preserve"> Setup Virtual Environment</w:t>
      </w:r>
    </w:p>
    <w:p w14:paraId="6FCDB76B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Open terminal inside the project folder and run:</w:t>
      </w:r>
    </w:p>
    <w:p w14:paraId="420285DF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python -m venv venv</w:t>
      </w:r>
    </w:p>
    <w:p w14:paraId="75D69B8B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venv\Scripts\activate   # Windows</w:t>
      </w:r>
    </w:p>
    <w:p w14:paraId="451A140A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source venv/bin/activate  # Mac/Linux</w:t>
      </w:r>
    </w:p>
    <w:p w14:paraId="147F96E2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b/>
          <w:bCs/>
          <w:lang w:val="en-IN"/>
        </w:rPr>
        <w:t>3️</w:t>
      </w:r>
      <w:r w:rsidRPr="00D93DAA">
        <w:rPr>
          <w:rFonts w:ascii="Segoe UI Symbol" w:hAnsi="Segoe UI Symbol" w:cs="Segoe UI Symbol"/>
          <w:b/>
          <w:bCs/>
          <w:lang w:val="en-IN"/>
        </w:rPr>
        <w:t>⃣</w:t>
      </w:r>
      <w:r w:rsidRPr="00D93DAA">
        <w:rPr>
          <w:b/>
          <w:bCs/>
          <w:lang w:val="en-IN"/>
        </w:rPr>
        <w:t xml:space="preserve"> Install Dependencies</w:t>
      </w:r>
    </w:p>
    <w:p w14:paraId="7DCC0802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pip install -r requirements.txt</w:t>
      </w:r>
    </w:p>
    <w:p w14:paraId="175C1F81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b/>
          <w:bCs/>
          <w:lang w:val="en-IN"/>
        </w:rPr>
        <w:lastRenderedPageBreak/>
        <w:t>4️</w:t>
      </w:r>
      <w:r w:rsidRPr="00D93DAA">
        <w:rPr>
          <w:rFonts w:ascii="Segoe UI Symbol" w:hAnsi="Segoe UI Symbol" w:cs="Segoe UI Symbol"/>
          <w:b/>
          <w:bCs/>
          <w:lang w:val="en-IN"/>
        </w:rPr>
        <w:t>⃣</w:t>
      </w:r>
      <w:r w:rsidRPr="00D93DAA">
        <w:rPr>
          <w:b/>
          <w:bCs/>
          <w:lang w:val="en-IN"/>
        </w:rPr>
        <w:t xml:space="preserve"> Run Data Analysis (Optional)</w:t>
      </w:r>
    </w:p>
    <w:p w14:paraId="44314532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python analysis.py</w:t>
      </w:r>
    </w:p>
    <w:p w14:paraId="313864E2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b/>
          <w:bCs/>
          <w:lang w:val="en-IN"/>
        </w:rPr>
        <w:t>5️</w:t>
      </w:r>
      <w:r w:rsidRPr="00D93DAA">
        <w:rPr>
          <w:rFonts w:ascii="Segoe UI Symbol" w:hAnsi="Segoe UI Symbol" w:cs="Segoe UI Symbol"/>
          <w:b/>
          <w:bCs/>
          <w:lang w:val="en-IN"/>
        </w:rPr>
        <w:t>⃣</w:t>
      </w:r>
      <w:r w:rsidRPr="00D93DAA">
        <w:rPr>
          <w:b/>
          <w:bCs/>
          <w:lang w:val="en-IN"/>
        </w:rPr>
        <w:t xml:space="preserve"> Run the Web App</w:t>
      </w:r>
    </w:p>
    <w:p w14:paraId="5B830426" w14:textId="77777777" w:rsidR="00D93DAA" w:rsidRPr="00D93DAA" w:rsidRDefault="00D93DAA" w:rsidP="00D93DAA">
      <w:pPr>
        <w:rPr>
          <w:lang w:val="en-IN"/>
        </w:rPr>
      </w:pPr>
      <w:r w:rsidRPr="00D93DAA">
        <w:rPr>
          <w:lang w:val="en-IN"/>
        </w:rPr>
        <w:t>streamlit run app.py</w:t>
      </w:r>
    </w:p>
    <w:p w14:paraId="7EF97DAB" w14:textId="4EB1115C" w:rsidR="00D93DAA" w:rsidRPr="00D93DAA" w:rsidRDefault="00000000" w:rsidP="00D93DAA">
      <w:pPr>
        <w:rPr>
          <w:lang w:val="en-IN"/>
        </w:rPr>
      </w:pPr>
      <w:r>
        <w:rPr>
          <w:lang w:val="en-IN"/>
        </w:rPr>
        <w:pict w14:anchorId="5F221A38">
          <v:rect id="_x0000_i1044" style="width:0;height:1.5pt" o:hralign="center" o:hrstd="t" o:hr="t" fillcolor="#a0a0a0" stroked="f"/>
        </w:pict>
      </w:r>
    </w:p>
    <w:p w14:paraId="4456F65E" w14:textId="77777777" w:rsidR="00D93DAA" w:rsidRPr="00D93DAA" w:rsidRDefault="00D93DAA" w:rsidP="00D93DAA">
      <w:pPr>
        <w:rPr>
          <w:b/>
          <w:bCs/>
          <w:lang w:val="en-IN"/>
        </w:rPr>
      </w:pPr>
      <w:r w:rsidRPr="00D93DAA">
        <w:rPr>
          <w:rFonts w:ascii="Segoe UI Emoji" w:hAnsi="Segoe UI Emoji" w:cs="Segoe UI Emoji"/>
          <w:b/>
          <w:bCs/>
          <w:lang w:val="en-IN"/>
        </w:rPr>
        <w:t>🛠️</w:t>
      </w:r>
      <w:r w:rsidRPr="00D93DAA">
        <w:rPr>
          <w:b/>
          <w:bCs/>
          <w:lang w:val="en-IN"/>
        </w:rPr>
        <w:t xml:space="preserve"> Technologies Used</w:t>
      </w:r>
    </w:p>
    <w:p w14:paraId="573647B1" w14:textId="77777777" w:rsidR="00D93DAA" w:rsidRPr="00D93DAA" w:rsidRDefault="00D93DAA" w:rsidP="00D93DAA">
      <w:pPr>
        <w:numPr>
          <w:ilvl w:val="0"/>
          <w:numId w:val="49"/>
        </w:numPr>
        <w:rPr>
          <w:lang w:val="en-IN"/>
        </w:rPr>
      </w:pPr>
      <w:r w:rsidRPr="00D93DAA">
        <w:rPr>
          <w:lang w:val="en-IN"/>
        </w:rPr>
        <w:t>Python 3.12</w:t>
      </w:r>
    </w:p>
    <w:p w14:paraId="58693F72" w14:textId="77777777" w:rsidR="00D93DAA" w:rsidRPr="00D93DAA" w:rsidRDefault="00D93DAA" w:rsidP="00D93DAA">
      <w:pPr>
        <w:numPr>
          <w:ilvl w:val="0"/>
          <w:numId w:val="49"/>
        </w:numPr>
        <w:rPr>
          <w:lang w:val="en-IN"/>
        </w:rPr>
      </w:pPr>
      <w:r w:rsidRPr="00D93DAA">
        <w:rPr>
          <w:lang w:val="en-IN"/>
        </w:rPr>
        <w:t>Pandas</w:t>
      </w:r>
    </w:p>
    <w:p w14:paraId="58B3D2B4" w14:textId="77777777" w:rsidR="00D93DAA" w:rsidRPr="00D93DAA" w:rsidRDefault="00D93DAA" w:rsidP="00D93DAA">
      <w:pPr>
        <w:numPr>
          <w:ilvl w:val="0"/>
          <w:numId w:val="49"/>
        </w:numPr>
        <w:rPr>
          <w:lang w:val="en-IN"/>
        </w:rPr>
      </w:pPr>
      <w:r w:rsidRPr="00D93DAA">
        <w:rPr>
          <w:lang w:val="en-IN"/>
        </w:rPr>
        <w:t>Streamlit</w:t>
      </w:r>
    </w:p>
    <w:p w14:paraId="05A71883" w14:textId="77777777" w:rsidR="00D93DAA" w:rsidRDefault="00D93DAA" w:rsidP="00D93DAA">
      <w:pPr>
        <w:numPr>
          <w:ilvl w:val="0"/>
          <w:numId w:val="49"/>
        </w:numPr>
        <w:rPr>
          <w:lang w:val="en-IN"/>
        </w:rPr>
      </w:pPr>
      <w:r w:rsidRPr="00D93DAA">
        <w:rPr>
          <w:lang w:val="en-IN"/>
        </w:rPr>
        <w:t>Matplotlib &amp; Seaborn</w:t>
      </w:r>
    </w:p>
    <w:p w14:paraId="7AC9825D" w14:textId="1F085C43" w:rsidR="00C97F8D" w:rsidRDefault="00000000" w:rsidP="00C97F8D">
      <w:pPr>
        <w:rPr>
          <w:lang w:val="en-IN"/>
        </w:rPr>
      </w:pPr>
      <w:r>
        <w:rPr>
          <w:lang w:val="en-IN"/>
        </w:rPr>
        <w:pict w14:anchorId="1F9B2C8A">
          <v:rect id="_x0000_i1045" style="width:0;height:1.5pt" o:hralign="center" o:hrstd="t" o:hr="t" fillcolor="#a0a0a0" stroked="f"/>
        </w:pict>
      </w:r>
    </w:p>
    <w:p w14:paraId="72A2F7AA" w14:textId="77777777" w:rsidR="00C97F8D" w:rsidRPr="00A350F5" w:rsidRDefault="00C97F8D" w:rsidP="00C97F8D">
      <w:pPr>
        <w:pStyle w:val="Heading1"/>
        <w:rPr>
          <w:rFonts w:ascii="Bahnschrift SemiBold SemiConden" w:hAnsi="Bahnschrift SemiBold SemiConden"/>
          <w:sz w:val="40"/>
          <w:szCs w:val="40"/>
        </w:rPr>
      </w:pPr>
      <w:r w:rsidRPr="00A350F5">
        <w:rPr>
          <w:rFonts w:ascii="Bahnschrift SemiBold SemiConden" w:hAnsi="Bahnschrift SemiBold SemiConden"/>
          <w:sz w:val="40"/>
          <w:szCs w:val="40"/>
        </w:rPr>
        <w:t>Code</w:t>
      </w:r>
    </w:p>
    <w:p w14:paraId="71042F1D" w14:textId="77777777" w:rsidR="00C97F8D" w:rsidRDefault="00C97F8D" w:rsidP="00C97F8D">
      <w:r w:rsidRPr="00A350F5">
        <w:t>Click here to view full source code</w:t>
      </w:r>
      <w:r>
        <w:t xml:space="preserve">: </w:t>
      </w:r>
      <w:hyperlink r:id="rId12" w:history="1">
        <w:r w:rsidRPr="00A350F5">
          <w:rPr>
            <w:rStyle w:val="Hyperlink"/>
          </w:rPr>
          <w:t>app_code.txt</w:t>
        </w:r>
      </w:hyperlink>
      <w:r>
        <w:br/>
        <w:t>-ctrl+click to follow the code</w:t>
      </w:r>
      <w:r>
        <w:br/>
      </w:r>
      <w:r w:rsidR="00000000">
        <w:pict w14:anchorId="7CA8CBE4">
          <v:rect id="_x0000_i1046" style="width:0;height:1.5pt" o:hralign="center" o:hrstd="t" o:hr="t" fillcolor="#a0a0a0" stroked="f"/>
        </w:pict>
      </w:r>
    </w:p>
    <w:p w14:paraId="4B2F9D0D" w14:textId="77777777" w:rsidR="00C97F8D" w:rsidRPr="00D93DAA" w:rsidRDefault="00C97F8D" w:rsidP="00C97F8D">
      <w:pPr>
        <w:ind w:left="720"/>
        <w:rPr>
          <w:lang w:val="en-IN"/>
        </w:rPr>
      </w:pPr>
    </w:p>
    <w:p w14:paraId="22F6333D" w14:textId="320C1F3B" w:rsidR="00D93DAA" w:rsidRPr="00D93DAA" w:rsidRDefault="00D93DAA" w:rsidP="00D93DAA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br w:type="page"/>
      </w:r>
    </w:p>
    <w:p w14:paraId="3AD506B1" w14:textId="04A27F48" w:rsidR="0037014B" w:rsidRPr="0037014B" w:rsidRDefault="0037014B" w:rsidP="0037014B">
      <w:pPr>
        <w:pStyle w:val="Heading1"/>
        <w:rPr>
          <w:rFonts w:ascii="Bahnschrift SemiBold SemiConden" w:hAnsi="Bahnschrift SemiBold SemiConden"/>
          <w:sz w:val="36"/>
          <w:szCs w:val="36"/>
        </w:rPr>
      </w:pPr>
      <w:r w:rsidRPr="0037014B">
        <w:rPr>
          <w:rStyle w:val="Strong"/>
          <w:rFonts w:ascii="Bahnschrift SemiBold SemiConden" w:hAnsi="Bahnschrift SemiBold SemiConden"/>
          <w:b/>
          <w:bCs/>
          <w:sz w:val="36"/>
          <w:szCs w:val="36"/>
        </w:rPr>
        <w:lastRenderedPageBreak/>
        <w:t>Explanation of the Code</w:t>
      </w:r>
    </w:p>
    <w:p w14:paraId="196E8779" w14:textId="504145F2" w:rsidR="0037014B" w:rsidRDefault="0037014B" w:rsidP="0037014B">
      <w:pPr>
        <w:pStyle w:val="NormalWeb"/>
      </w:pPr>
      <w:r>
        <w:t xml:space="preserve">The project is implemented in </w:t>
      </w:r>
      <w:r>
        <w:rPr>
          <w:rStyle w:val="Strong"/>
        </w:rPr>
        <w:t>Python</w:t>
      </w:r>
      <w:r>
        <w:t xml:space="preserve"> using the </w:t>
      </w:r>
      <w:r>
        <w:rPr>
          <w:rStyle w:val="Strong"/>
        </w:rPr>
        <w:t>Streamlit framework</w:t>
      </w:r>
      <w:r>
        <w:t xml:space="preserve"> for building an interactive web application. It integrates </w:t>
      </w:r>
      <w:r>
        <w:rPr>
          <w:rStyle w:val="Strong"/>
        </w:rPr>
        <w:t>Pandas</w:t>
      </w:r>
      <w:r>
        <w:t xml:space="preserve"> for data handling, </w:t>
      </w:r>
      <w:r>
        <w:rPr>
          <w:rStyle w:val="Strong"/>
        </w:rPr>
        <w:t>Seaborn/Matplotlib</w:t>
      </w:r>
      <w:r>
        <w:t xml:space="preserve"> for visualization.</w:t>
      </w:r>
    </w:p>
    <w:p w14:paraId="404FF843" w14:textId="77777777" w:rsidR="0037014B" w:rsidRDefault="0037014B" w:rsidP="0037014B">
      <w:pPr>
        <w:pStyle w:val="NormalWeb"/>
      </w:pPr>
      <w:r>
        <w:t>Below is the structured explanation with code snippets.</w:t>
      </w:r>
    </w:p>
    <w:p w14:paraId="56F3EADF" w14:textId="77777777" w:rsidR="0037014B" w:rsidRDefault="00000000" w:rsidP="0037014B">
      <w:r>
        <w:pict w14:anchorId="7DA93BF2">
          <v:rect id="_x0000_i1047" style="width:0;height:1.5pt" o:hralign="center" o:hrstd="t" o:hr="t" fillcolor="#a0a0a0" stroked="f"/>
        </w:pict>
      </w:r>
    </w:p>
    <w:p w14:paraId="66864041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1. Importing Libraries</w:t>
      </w:r>
    </w:p>
    <w:p w14:paraId="475BF63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2E02B9A9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import streamlit as st</w:t>
      </w:r>
    </w:p>
    <w:p w14:paraId="39995C0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import matplotlib.pyplot as plt</w:t>
      </w:r>
    </w:p>
    <w:p w14:paraId="4B6BD43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import seaborn as sns</w:t>
      </w:r>
    </w:p>
    <w:p w14:paraId="02B8A510" w14:textId="77777777" w:rsidR="0037014B" w:rsidRDefault="0037014B" w:rsidP="0037014B">
      <w:pPr>
        <w:pStyle w:val="NormalWeb"/>
        <w:numPr>
          <w:ilvl w:val="0"/>
          <w:numId w:val="32"/>
        </w:numPr>
      </w:pPr>
      <w:r>
        <w:rPr>
          <w:rStyle w:val="Strong"/>
        </w:rPr>
        <w:t>pandas</w:t>
      </w:r>
      <w:r>
        <w:t xml:space="preserve"> → Data manipulation and analysis.</w:t>
      </w:r>
    </w:p>
    <w:p w14:paraId="00A105F2" w14:textId="77777777" w:rsidR="0037014B" w:rsidRDefault="0037014B" w:rsidP="0037014B">
      <w:pPr>
        <w:pStyle w:val="NormalWeb"/>
        <w:numPr>
          <w:ilvl w:val="0"/>
          <w:numId w:val="32"/>
        </w:numPr>
      </w:pPr>
      <w:r>
        <w:rPr>
          <w:rStyle w:val="Strong"/>
        </w:rPr>
        <w:t>streamlit</w:t>
      </w:r>
      <w:r>
        <w:t xml:space="preserve"> → Web application framework for interactive dashboards.</w:t>
      </w:r>
    </w:p>
    <w:p w14:paraId="3C6DD20F" w14:textId="77777777" w:rsidR="0037014B" w:rsidRDefault="0037014B" w:rsidP="0037014B">
      <w:pPr>
        <w:pStyle w:val="NormalWeb"/>
        <w:numPr>
          <w:ilvl w:val="0"/>
          <w:numId w:val="32"/>
        </w:numPr>
      </w:pPr>
      <w:r>
        <w:rPr>
          <w:rStyle w:val="Strong"/>
        </w:rPr>
        <w:t>matplotlib.pyplot</w:t>
      </w:r>
      <w:r>
        <w:t xml:space="preserve"> &amp; </w:t>
      </w:r>
      <w:r>
        <w:rPr>
          <w:rStyle w:val="Strong"/>
        </w:rPr>
        <w:t>seaborn</w:t>
      </w:r>
      <w:r>
        <w:t xml:space="preserve"> → For data visualization and prettier charts.</w:t>
      </w:r>
    </w:p>
    <w:p w14:paraId="5C205C50" w14:textId="77777777" w:rsidR="0037014B" w:rsidRDefault="00000000" w:rsidP="0037014B">
      <w:r>
        <w:pict w14:anchorId="606DAE52">
          <v:rect id="_x0000_i1048" style="width:0;height:1.5pt" o:hralign="center" o:hrstd="t" o:hr="t" fillcolor="#a0a0a0" stroked="f"/>
        </w:pict>
      </w:r>
    </w:p>
    <w:p w14:paraId="6082521C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2. Loading Data</w:t>
      </w:r>
    </w:p>
    <w:p w14:paraId="0294EF5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movies = pd.read_csv("movies.csv")</w:t>
      </w:r>
    </w:p>
    <w:p w14:paraId="26AE970D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ratings = pd.read_csv("ratings.csv")</w:t>
      </w:r>
    </w:p>
    <w:p w14:paraId="12E59B47" w14:textId="3A3EE12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users = pd.read_csv("users.csv")   </w:t>
      </w:r>
    </w:p>
    <w:p w14:paraId="0D82BD33" w14:textId="77777777" w:rsidR="0037014B" w:rsidRDefault="0037014B" w:rsidP="0037014B">
      <w:pPr>
        <w:pStyle w:val="NormalWeb"/>
        <w:numPr>
          <w:ilvl w:val="0"/>
          <w:numId w:val="33"/>
        </w:numPr>
      </w:pPr>
      <w:r>
        <w:rPr>
          <w:rStyle w:val="HTMLCode"/>
        </w:rPr>
        <w:t>movies.csv</w:t>
      </w:r>
      <w:r>
        <w:t>: Movie details (titles, genres).</w:t>
      </w:r>
    </w:p>
    <w:p w14:paraId="6BA10F2A" w14:textId="77777777" w:rsidR="0037014B" w:rsidRDefault="0037014B" w:rsidP="0037014B">
      <w:pPr>
        <w:pStyle w:val="NormalWeb"/>
        <w:numPr>
          <w:ilvl w:val="0"/>
          <w:numId w:val="33"/>
        </w:numPr>
      </w:pPr>
      <w:r>
        <w:rPr>
          <w:rStyle w:val="HTMLCode"/>
        </w:rPr>
        <w:t>ratings.csv</w:t>
      </w:r>
      <w:r>
        <w:t>: Ratings provided by users.</w:t>
      </w:r>
    </w:p>
    <w:p w14:paraId="1CCF9C98" w14:textId="77777777" w:rsidR="0037014B" w:rsidRDefault="0037014B" w:rsidP="0037014B">
      <w:pPr>
        <w:pStyle w:val="NormalWeb"/>
        <w:numPr>
          <w:ilvl w:val="0"/>
          <w:numId w:val="33"/>
        </w:numPr>
      </w:pPr>
      <w:r>
        <w:rPr>
          <w:rStyle w:val="HTMLCode"/>
        </w:rPr>
        <w:t>users.csv</w:t>
      </w:r>
      <w:r>
        <w:t>: User demographic details.</w:t>
      </w:r>
    </w:p>
    <w:p w14:paraId="63B74111" w14:textId="19507035" w:rsidR="0037014B" w:rsidRDefault="0037014B" w:rsidP="0037014B">
      <w:pPr>
        <w:pStyle w:val="NormalWeb"/>
      </w:pPr>
      <w:r>
        <w:t xml:space="preserve"> Data is loaded into DataFrames for further processing.</w:t>
      </w:r>
    </w:p>
    <w:p w14:paraId="08481ED1" w14:textId="77777777" w:rsidR="0037014B" w:rsidRDefault="00000000" w:rsidP="0037014B">
      <w:r>
        <w:pict w14:anchorId="6AC55FEB">
          <v:rect id="_x0000_i1049" style="width:0;height:1.5pt" o:hralign="center" o:hrstd="t" o:hr="t" fillcolor="#a0a0a0" stroked="f"/>
        </w:pict>
      </w:r>
    </w:p>
    <w:p w14:paraId="51D2F225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3. Merging Datasets</w:t>
      </w:r>
    </w:p>
    <w:p w14:paraId="24A0547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ratings_movies = pd.merge(ratings, movies, on="MovieID", how="inner")</w:t>
      </w:r>
    </w:p>
    <w:p w14:paraId="35D4A5E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merged = pd.merge(ratings_movies, users, on="UserID", how="inner")</w:t>
      </w:r>
    </w:p>
    <w:p w14:paraId="39ED7EDD" w14:textId="77777777" w:rsidR="0037014B" w:rsidRDefault="0037014B" w:rsidP="0037014B">
      <w:pPr>
        <w:pStyle w:val="NormalWeb"/>
        <w:numPr>
          <w:ilvl w:val="0"/>
          <w:numId w:val="34"/>
        </w:numPr>
      </w:pPr>
      <w:r>
        <w:rPr>
          <w:rStyle w:val="Strong"/>
        </w:rPr>
        <w:t>Step 1</w:t>
      </w:r>
      <w:r>
        <w:t xml:space="preserve">: Merge </w:t>
      </w:r>
      <w:r>
        <w:rPr>
          <w:rStyle w:val="HTMLCode"/>
        </w:rPr>
        <w:t>ratings</w:t>
      </w:r>
      <w:r>
        <w:t xml:space="preserve"> with </w:t>
      </w:r>
      <w:r>
        <w:rPr>
          <w:rStyle w:val="HTMLCode"/>
        </w:rPr>
        <w:t>movies</w:t>
      </w:r>
      <w:r>
        <w:t xml:space="preserve"> on </w:t>
      </w:r>
      <w:r>
        <w:rPr>
          <w:rStyle w:val="HTMLCode"/>
        </w:rPr>
        <w:t>MovieID</w:t>
      </w:r>
      <w:r>
        <w:t>.</w:t>
      </w:r>
    </w:p>
    <w:p w14:paraId="6728A5FF" w14:textId="77777777" w:rsidR="0037014B" w:rsidRDefault="0037014B" w:rsidP="0037014B">
      <w:pPr>
        <w:pStyle w:val="NormalWeb"/>
        <w:numPr>
          <w:ilvl w:val="0"/>
          <w:numId w:val="34"/>
        </w:numPr>
      </w:pPr>
      <w:r>
        <w:rPr>
          <w:rStyle w:val="Strong"/>
        </w:rPr>
        <w:t>Step 2</w:t>
      </w:r>
      <w:r>
        <w:t xml:space="preserve">: Merge the result with </w:t>
      </w:r>
      <w:r>
        <w:rPr>
          <w:rStyle w:val="HTMLCode"/>
        </w:rPr>
        <w:t>users</w:t>
      </w:r>
      <w:r>
        <w:t xml:space="preserve"> on </w:t>
      </w:r>
      <w:r>
        <w:rPr>
          <w:rStyle w:val="HTMLCode"/>
        </w:rPr>
        <w:t>UserID</w:t>
      </w:r>
      <w:r>
        <w:t>.</w:t>
      </w:r>
    </w:p>
    <w:p w14:paraId="1D750CF1" w14:textId="31ADDA70" w:rsidR="0037014B" w:rsidRDefault="0037014B" w:rsidP="0037014B">
      <w:pPr>
        <w:pStyle w:val="NormalWeb"/>
        <w:numPr>
          <w:ilvl w:val="0"/>
          <w:numId w:val="34"/>
        </w:numPr>
      </w:pPr>
      <w:r>
        <w:t xml:space="preserve">Final </w:t>
      </w:r>
      <w:r>
        <w:rPr>
          <w:rStyle w:val="HTMLCode"/>
        </w:rPr>
        <w:t>merged</w:t>
      </w:r>
      <w:r>
        <w:t xml:space="preserve"> DataFrame contains user, movie, rating, and genre details in one place.</w:t>
      </w:r>
    </w:p>
    <w:p w14:paraId="2E7E4335" w14:textId="77777777" w:rsidR="0037014B" w:rsidRDefault="00000000" w:rsidP="0037014B">
      <w:r>
        <w:pict w14:anchorId="30FDBC4C">
          <v:rect id="_x0000_i1050" style="width:0;height:1.5pt" o:hralign="center" o:hrstd="t" o:hr="t" fillcolor="#a0a0a0" stroked="f"/>
        </w:pict>
      </w:r>
    </w:p>
    <w:p w14:paraId="3CE510EF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4. Creating Derived Columns</w:t>
      </w:r>
    </w:p>
    <w:p w14:paraId="3AC78202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merged["RatingCategory"] = merged["Rating"].apply(</w:t>
      </w:r>
    </w:p>
    <w:p w14:paraId="12D350C2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lambda x: "High" if x &gt;= 4 else ("Medium" if x &gt;= 3 else "Low")</w:t>
      </w:r>
    </w:p>
    <w:p w14:paraId="4FCDE7A2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293C24CB" w14:textId="77777777" w:rsidR="0037014B" w:rsidRDefault="0037014B" w:rsidP="0037014B">
      <w:pPr>
        <w:pStyle w:val="NormalWeb"/>
        <w:numPr>
          <w:ilvl w:val="0"/>
          <w:numId w:val="35"/>
        </w:numPr>
      </w:pPr>
      <w:r>
        <w:t>Ratings are categorized as:</w:t>
      </w:r>
    </w:p>
    <w:p w14:paraId="035C4BA7" w14:textId="77777777" w:rsidR="0037014B" w:rsidRDefault="0037014B" w:rsidP="0037014B">
      <w:pPr>
        <w:pStyle w:val="NormalWeb"/>
        <w:numPr>
          <w:ilvl w:val="1"/>
          <w:numId w:val="35"/>
        </w:numPr>
      </w:pPr>
      <w:r>
        <w:rPr>
          <w:rStyle w:val="Strong"/>
        </w:rPr>
        <w:t>High</w:t>
      </w:r>
      <w:r>
        <w:t xml:space="preserve"> (≥ 4)</w:t>
      </w:r>
    </w:p>
    <w:p w14:paraId="06CEF939" w14:textId="77777777" w:rsidR="0037014B" w:rsidRDefault="0037014B" w:rsidP="0037014B">
      <w:pPr>
        <w:pStyle w:val="NormalWeb"/>
        <w:numPr>
          <w:ilvl w:val="1"/>
          <w:numId w:val="35"/>
        </w:numPr>
      </w:pPr>
      <w:r>
        <w:rPr>
          <w:rStyle w:val="Strong"/>
        </w:rPr>
        <w:t>Medium</w:t>
      </w:r>
      <w:r>
        <w:t xml:space="preserve"> (3 ≤ rating &lt; 4)</w:t>
      </w:r>
    </w:p>
    <w:p w14:paraId="4D3BB1FC" w14:textId="77777777" w:rsidR="0037014B" w:rsidRDefault="0037014B" w:rsidP="0037014B">
      <w:pPr>
        <w:pStyle w:val="NormalWeb"/>
        <w:numPr>
          <w:ilvl w:val="1"/>
          <w:numId w:val="35"/>
        </w:numPr>
      </w:pPr>
      <w:r>
        <w:rPr>
          <w:rStyle w:val="Strong"/>
        </w:rPr>
        <w:t>Low</w:t>
      </w:r>
      <w:r>
        <w:t xml:space="preserve"> (&lt; 3)</w:t>
      </w:r>
    </w:p>
    <w:p w14:paraId="0627E5D2" w14:textId="77777777" w:rsidR="0037014B" w:rsidRDefault="0037014B" w:rsidP="0037014B">
      <w:pPr>
        <w:pStyle w:val="NormalWeb"/>
        <w:numPr>
          <w:ilvl w:val="0"/>
          <w:numId w:val="35"/>
        </w:numPr>
      </w:pPr>
      <w:r>
        <w:t>This helps in analyzing overall distribution.</w:t>
      </w:r>
    </w:p>
    <w:p w14:paraId="43A85187" w14:textId="77777777" w:rsidR="0037014B" w:rsidRDefault="00000000" w:rsidP="0037014B">
      <w:r>
        <w:pict w14:anchorId="112D8841">
          <v:rect id="_x0000_i1051" style="width:0;height:1.5pt" o:hralign="center" o:hrstd="t" o:hr="t" fillcolor="#a0a0a0" stroked="f"/>
        </w:pict>
      </w:r>
    </w:p>
    <w:p w14:paraId="2B4C7047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5. Pivot Tables (Pre-Computed Insights)</w:t>
      </w:r>
    </w:p>
    <w:p w14:paraId="2E7C0B2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movie_rating_counts = (</w:t>
      </w:r>
    </w:p>
    <w:p w14:paraId="67C52D03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merged.pivot_table(index="Title", values="Rating", aggfunc="count")</w:t>
      </w:r>
    </w:p>
    <w:p w14:paraId="125CB55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.reset_index()</w:t>
      </w:r>
    </w:p>
    <w:p w14:paraId="09A6927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.rename(columns={"Rating": "RatingCount"})</w:t>
      </w:r>
    </w:p>
    <w:p w14:paraId="564EC03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2630F305" w14:textId="77777777" w:rsidR="0037014B" w:rsidRDefault="0037014B" w:rsidP="0037014B">
      <w:pPr>
        <w:pStyle w:val="HTMLPreformatted"/>
        <w:rPr>
          <w:rStyle w:val="HTMLCode"/>
        </w:rPr>
      </w:pPr>
    </w:p>
    <w:p w14:paraId="3EE7D60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movie_avg_ratings = (</w:t>
      </w:r>
    </w:p>
    <w:p w14:paraId="5F0A3111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merged.pivot_table(index="Title", values="Rating", aggfunc="mean")</w:t>
      </w:r>
    </w:p>
    <w:p w14:paraId="25093C4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.reset_index()</w:t>
      </w:r>
    </w:p>
    <w:p w14:paraId="6E5B6216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.rename(columns={"Rating": "AvgRating"})</w:t>
      </w:r>
    </w:p>
    <w:p w14:paraId="42CED97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147933E6" w14:textId="77777777" w:rsidR="0037014B" w:rsidRDefault="0037014B" w:rsidP="0037014B">
      <w:pPr>
        <w:pStyle w:val="HTMLPreformatted"/>
        <w:rPr>
          <w:rStyle w:val="HTMLCode"/>
        </w:rPr>
      </w:pPr>
    </w:p>
    <w:p w14:paraId="08C8C29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movie_rating_counts["IsPopular"] = movie_rating_counts["RatingCount"].apply(</w:t>
      </w:r>
    </w:p>
    <w:p w14:paraId="18DDF20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lambda x: "Yes" if x &gt; 10 else "No"</w:t>
      </w:r>
    </w:p>
    <w:p w14:paraId="1599A6F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2A83291" w14:textId="77777777" w:rsidR="0037014B" w:rsidRDefault="0037014B" w:rsidP="0037014B">
      <w:pPr>
        <w:pStyle w:val="NormalWeb"/>
        <w:numPr>
          <w:ilvl w:val="0"/>
          <w:numId w:val="36"/>
        </w:numPr>
      </w:pPr>
      <w:r>
        <w:rPr>
          <w:rStyle w:val="Strong"/>
        </w:rPr>
        <w:t>Count of Ratings per Movie</w:t>
      </w:r>
      <w:r>
        <w:t xml:space="preserve"> → How many times each movie was rated.</w:t>
      </w:r>
    </w:p>
    <w:p w14:paraId="49A8CBC7" w14:textId="77777777" w:rsidR="0037014B" w:rsidRDefault="0037014B" w:rsidP="0037014B">
      <w:pPr>
        <w:pStyle w:val="NormalWeb"/>
        <w:numPr>
          <w:ilvl w:val="0"/>
          <w:numId w:val="36"/>
        </w:numPr>
      </w:pPr>
      <w:r>
        <w:rPr>
          <w:rStyle w:val="Strong"/>
        </w:rPr>
        <w:t>Average Rating per Movie</w:t>
      </w:r>
      <w:r>
        <w:t xml:space="preserve"> → Mean rating for each movie.</w:t>
      </w:r>
    </w:p>
    <w:p w14:paraId="6B9E68BB" w14:textId="77777777" w:rsidR="0037014B" w:rsidRDefault="0037014B" w:rsidP="0037014B">
      <w:pPr>
        <w:pStyle w:val="NormalWeb"/>
        <w:numPr>
          <w:ilvl w:val="0"/>
          <w:numId w:val="36"/>
        </w:numPr>
      </w:pPr>
      <w:r>
        <w:rPr>
          <w:rStyle w:val="Strong"/>
        </w:rPr>
        <w:t>Popularity Flag</w:t>
      </w:r>
      <w:r>
        <w:t xml:space="preserve"> → Movies with more than 10 ratings are labeled as "Yes" (popular).</w:t>
      </w:r>
    </w:p>
    <w:p w14:paraId="3724CD2A" w14:textId="77777777" w:rsidR="0037014B" w:rsidRDefault="00000000" w:rsidP="0037014B">
      <w:r>
        <w:pict w14:anchorId="1AD0D485">
          <v:rect id="_x0000_i1052" style="width:0;height:1.5pt" o:hralign="center" o:hrstd="t" o:hr="t" fillcolor="#a0a0a0" stroked="f"/>
        </w:pict>
      </w:r>
    </w:p>
    <w:p w14:paraId="19DF8838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6. Streamlit UI Setup</w:t>
      </w:r>
    </w:p>
    <w:p w14:paraId="2F799C8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st.title("</w:t>
      </w:r>
      <w:r>
        <w:rPr>
          <w:rStyle w:val="HTMLCode"/>
          <w:rFonts w:ascii="Segoe UI Emoji" w:hAnsi="Segoe UI Emoji" w:cs="Segoe UI Emoji"/>
        </w:rPr>
        <w:t>🎬</w:t>
      </w:r>
      <w:r>
        <w:rPr>
          <w:rStyle w:val="HTMLCode"/>
        </w:rPr>
        <w:t xml:space="preserve"> Movie Ratings Dataset Exploration with Pivot Tables")</w:t>
      </w:r>
    </w:p>
    <w:p w14:paraId="67765B6D" w14:textId="77777777" w:rsidR="0037014B" w:rsidRDefault="0037014B" w:rsidP="0037014B">
      <w:pPr>
        <w:pStyle w:val="HTMLPreformatted"/>
        <w:rPr>
          <w:rStyle w:val="HTMLCode"/>
        </w:rPr>
      </w:pPr>
    </w:p>
    <w:p w14:paraId="429E5EE1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st.header("Dataset Preview")</w:t>
      </w:r>
    </w:p>
    <w:p w14:paraId="50AAC85C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with st.expander("Show Movies Dataset"):</w:t>
      </w:r>
    </w:p>
    <w:p w14:paraId="42D55D7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st.dataframe(movies)</w:t>
      </w:r>
    </w:p>
    <w:p w14:paraId="0E6F9B9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with st.expander("Show Ratings Dataset"):</w:t>
      </w:r>
    </w:p>
    <w:p w14:paraId="6AB09EE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st.dataframe(ratings)</w:t>
      </w:r>
    </w:p>
    <w:p w14:paraId="14CD2D2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with st.expander("Show Users Dataset"):</w:t>
      </w:r>
    </w:p>
    <w:p w14:paraId="1E4B2411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st.dataframe(users)</w:t>
      </w:r>
    </w:p>
    <w:p w14:paraId="43B3584C" w14:textId="77777777" w:rsidR="0037014B" w:rsidRDefault="0037014B" w:rsidP="0037014B">
      <w:pPr>
        <w:pStyle w:val="NormalWeb"/>
        <w:numPr>
          <w:ilvl w:val="0"/>
          <w:numId w:val="37"/>
        </w:numPr>
      </w:pPr>
      <w:r>
        <w:t xml:space="preserve">The app displays a </w:t>
      </w:r>
      <w:r>
        <w:rPr>
          <w:rStyle w:val="Strong"/>
        </w:rPr>
        <w:t>title</w:t>
      </w:r>
      <w:r>
        <w:t xml:space="preserve"> and expandable dataset previews.</w:t>
      </w:r>
    </w:p>
    <w:p w14:paraId="524F3752" w14:textId="77777777" w:rsidR="0037014B" w:rsidRDefault="0037014B" w:rsidP="0037014B">
      <w:pPr>
        <w:pStyle w:val="NormalWeb"/>
        <w:numPr>
          <w:ilvl w:val="0"/>
          <w:numId w:val="37"/>
        </w:numPr>
      </w:pPr>
      <w:r>
        <w:t>Users can quickly explore raw data without exporting it.</w:t>
      </w:r>
    </w:p>
    <w:p w14:paraId="440A2B37" w14:textId="77777777" w:rsidR="0037014B" w:rsidRDefault="00000000" w:rsidP="0037014B">
      <w:r>
        <w:pict w14:anchorId="5875C0EA">
          <v:rect id="_x0000_i1053" style="width:0;height:1.5pt" o:hralign="center" o:hrstd="t" o:hr="t" fillcolor="#a0a0a0" stroked="f"/>
        </w:pict>
      </w:r>
    </w:p>
    <w:p w14:paraId="5528C26F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lastRenderedPageBreak/>
        <w:t>7. Filters (Sidebar Controls)</w:t>
      </w:r>
    </w:p>
    <w:p w14:paraId="17B7F3E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st.sidebar.header("</w:t>
      </w:r>
      <w:r>
        <w:rPr>
          <w:rStyle w:val="HTMLCode"/>
          <w:rFonts w:ascii="Segoe UI Emoji" w:hAnsi="Segoe UI Emoji" w:cs="Segoe UI Emoji"/>
        </w:rPr>
        <w:t>🔎</w:t>
      </w:r>
      <w:r>
        <w:rPr>
          <w:rStyle w:val="HTMLCode"/>
        </w:rPr>
        <w:t xml:space="preserve"> Filters")</w:t>
      </w:r>
    </w:p>
    <w:p w14:paraId="07153ED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genres = movies["Genre"].unique().tolist()</w:t>
      </w:r>
    </w:p>
    <w:p w14:paraId="55176D21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selected_genre = st.sidebar.selectbox("Select Genre", ["All"] + genres)</w:t>
      </w:r>
    </w:p>
    <w:p w14:paraId="7EC27455" w14:textId="77777777" w:rsidR="0037014B" w:rsidRDefault="0037014B" w:rsidP="0037014B">
      <w:pPr>
        <w:pStyle w:val="HTMLPreformatted"/>
        <w:rPr>
          <w:rStyle w:val="HTMLCode"/>
        </w:rPr>
      </w:pPr>
    </w:p>
    <w:p w14:paraId="04F5EFEC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users_list = merged["UserID"].unique().tolist()</w:t>
      </w:r>
    </w:p>
    <w:p w14:paraId="6A01DAC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selected_user = st.sidebar.selectbox("Select User", ["All"] + users_list)</w:t>
      </w:r>
    </w:p>
    <w:p w14:paraId="64328D95" w14:textId="77777777" w:rsidR="0037014B" w:rsidRDefault="0037014B" w:rsidP="0037014B">
      <w:pPr>
        <w:pStyle w:val="HTMLPreformatted"/>
        <w:rPr>
          <w:rStyle w:val="HTMLCode"/>
        </w:rPr>
      </w:pPr>
    </w:p>
    <w:p w14:paraId="026E7B0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min_rating, max_rating = st.sidebar.slider(</w:t>
      </w:r>
    </w:p>
    <w:p w14:paraId="6373671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"Select Rating Range", 1.0, 5.0, (1.0, 5.0)</w:t>
      </w:r>
    </w:p>
    <w:p w14:paraId="5D47584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15130BCB" w14:textId="77777777" w:rsidR="0037014B" w:rsidRDefault="0037014B" w:rsidP="0037014B">
      <w:pPr>
        <w:pStyle w:val="NormalWeb"/>
        <w:numPr>
          <w:ilvl w:val="0"/>
          <w:numId w:val="38"/>
        </w:numPr>
      </w:pPr>
      <w:r>
        <w:rPr>
          <w:rStyle w:val="Strong"/>
        </w:rPr>
        <w:t>Genre filter</w:t>
      </w:r>
      <w:r>
        <w:t xml:space="preserve"> → Select specific genres or all.</w:t>
      </w:r>
    </w:p>
    <w:p w14:paraId="16B8165B" w14:textId="77777777" w:rsidR="0037014B" w:rsidRDefault="0037014B" w:rsidP="0037014B">
      <w:pPr>
        <w:pStyle w:val="NormalWeb"/>
        <w:numPr>
          <w:ilvl w:val="0"/>
          <w:numId w:val="38"/>
        </w:numPr>
      </w:pPr>
      <w:r>
        <w:rPr>
          <w:rStyle w:val="Strong"/>
        </w:rPr>
        <w:t>User filter</w:t>
      </w:r>
      <w:r>
        <w:t xml:space="preserve"> → Focus on ratings by a specific user.</w:t>
      </w:r>
    </w:p>
    <w:p w14:paraId="2F3E6FF6" w14:textId="77777777" w:rsidR="0037014B" w:rsidRDefault="0037014B" w:rsidP="0037014B">
      <w:pPr>
        <w:pStyle w:val="NormalWeb"/>
        <w:numPr>
          <w:ilvl w:val="0"/>
          <w:numId w:val="38"/>
        </w:numPr>
      </w:pPr>
      <w:r>
        <w:rPr>
          <w:rStyle w:val="Strong"/>
        </w:rPr>
        <w:t>Rating range filter</w:t>
      </w:r>
      <w:r>
        <w:t xml:space="preserve"> → Restrict ratings between chosen values.</w:t>
      </w:r>
    </w:p>
    <w:p w14:paraId="0959EE1D" w14:textId="77777777" w:rsidR="0037014B" w:rsidRDefault="0037014B" w:rsidP="0037014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These filters update the dataset dynamically.</w:t>
      </w:r>
    </w:p>
    <w:p w14:paraId="5A10756C" w14:textId="77777777" w:rsidR="0037014B" w:rsidRDefault="00000000" w:rsidP="0037014B">
      <w:r>
        <w:pict w14:anchorId="3876BF9A">
          <v:rect id="_x0000_i1054" style="width:0;height:1.5pt" o:hralign="center" o:hrstd="t" o:hr="t" fillcolor="#a0a0a0" stroked="f"/>
        </w:pict>
      </w:r>
    </w:p>
    <w:p w14:paraId="4475947D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8. Filtered Dataset</w:t>
      </w:r>
    </w:p>
    <w:p w14:paraId="6DCE5A9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filtered_data = merged.copy()</w:t>
      </w:r>
    </w:p>
    <w:p w14:paraId="20767B99" w14:textId="77777777" w:rsidR="0037014B" w:rsidRDefault="0037014B" w:rsidP="0037014B">
      <w:pPr>
        <w:pStyle w:val="HTMLPreformatted"/>
        <w:rPr>
          <w:rStyle w:val="HTMLCode"/>
        </w:rPr>
      </w:pPr>
    </w:p>
    <w:p w14:paraId="7C70522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if selected_genre != "All":</w:t>
      </w:r>
    </w:p>
    <w:p w14:paraId="7C0C9D7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filtered_data = filtered_data[filtered_data["Genre"] == selected_genre]</w:t>
      </w:r>
    </w:p>
    <w:p w14:paraId="0B0310BE" w14:textId="77777777" w:rsidR="0037014B" w:rsidRDefault="0037014B" w:rsidP="0037014B">
      <w:pPr>
        <w:pStyle w:val="HTMLPreformatted"/>
        <w:rPr>
          <w:rStyle w:val="HTMLCode"/>
        </w:rPr>
      </w:pPr>
    </w:p>
    <w:p w14:paraId="0FA6096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if selected_user != "All":</w:t>
      </w:r>
    </w:p>
    <w:p w14:paraId="6FC2F5ED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filtered_data = filtered_data[filtered_data["UserID"] == selected_user]</w:t>
      </w:r>
    </w:p>
    <w:p w14:paraId="25617292" w14:textId="77777777" w:rsidR="0037014B" w:rsidRDefault="0037014B" w:rsidP="0037014B">
      <w:pPr>
        <w:pStyle w:val="HTMLPreformatted"/>
        <w:rPr>
          <w:rStyle w:val="HTMLCode"/>
        </w:rPr>
      </w:pPr>
    </w:p>
    <w:p w14:paraId="26750D0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filtered_data = filtered_data[</w:t>
      </w:r>
    </w:p>
    <w:p w14:paraId="7382868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(filtered_data["Rating"] &gt;= min_rating) &amp; (filtered_data["Rating"] &lt;= max_rating)</w:t>
      </w:r>
    </w:p>
    <w:p w14:paraId="7170154D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73EE1B96" w14:textId="77777777" w:rsidR="0037014B" w:rsidRDefault="0037014B" w:rsidP="0037014B">
      <w:pPr>
        <w:pStyle w:val="HTMLPreformatted"/>
        <w:rPr>
          <w:rStyle w:val="HTMLCode"/>
        </w:rPr>
      </w:pPr>
    </w:p>
    <w:p w14:paraId="10A549F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st.header("</w:t>
      </w:r>
      <w:r>
        <w:rPr>
          <w:rStyle w:val="HTMLCode"/>
          <w:rFonts w:ascii="Segoe UI Emoji" w:hAnsi="Segoe UI Emoji" w:cs="Segoe UI Emoji"/>
        </w:rPr>
        <w:t>🎯</w:t>
      </w:r>
      <w:r>
        <w:rPr>
          <w:rStyle w:val="HTMLCode"/>
        </w:rPr>
        <w:t xml:space="preserve"> Filtered Dataset")</w:t>
      </w:r>
    </w:p>
    <w:p w14:paraId="301482E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st.dataframe(filtered_data.head(20))</w:t>
      </w:r>
    </w:p>
    <w:p w14:paraId="1DEE5B11" w14:textId="77777777" w:rsidR="0037014B" w:rsidRDefault="0037014B" w:rsidP="0037014B">
      <w:pPr>
        <w:pStyle w:val="NormalWeb"/>
        <w:numPr>
          <w:ilvl w:val="0"/>
          <w:numId w:val="39"/>
        </w:numPr>
      </w:pPr>
      <w:r>
        <w:t>Creates a copy of merged dataset.</w:t>
      </w:r>
    </w:p>
    <w:p w14:paraId="5C2866C7" w14:textId="77777777" w:rsidR="0037014B" w:rsidRDefault="0037014B" w:rsidP="0037014B">
      <w:pPr>
        <w:pStyle w:val="NormalWeb"/>
        <w:numPr>
          <w:ilvl w:val="0"/>
          <w:numId w:val="39"/>
        </w:numPr>
      </w:pPr>
      <w:r>
        <w:t>Applies user-selected filters.</w:t>
      </w:r>
    </w:p>
    <w:p w14:paraId="14FBC4B3" w14:textId="77777777" w:rsidR="0037014B" w:rsidRDefault="0037014B" w:rsidP="0037014B">
      <w:pPr>
        <w:pStyle w:val="NormalWeb"/>
        <w:numPr>
          <w:ilvl w:val="0"/>
          <w:numId w:val="39"/>
        </w:numPr>
      </w:pPr>
      <w:r>
        <w:t>Displays first 20 rows in a table format.</w:t>
      </w:r>
    </w:p>
    <w:p w14:paraId="19B5C9CB" w14:textId="77777777" w:rsidR="0037014B" w:rsidRDefault="00000000" w:rsidP="0037014B">
      <w:r>
        <w:pict w14:anchorId="3EA154AE">
          <v:rect id="_x0000_i1055" style="width:0;height:1.5pt" o:hralign="center" o:hrstd="t" o:hr="t" fillcolor="#a0a0a0" stroked="f"/>
        </w:pict>
      </w:r>
    </w:p>
    <w:p w14:paraId="6E0B1E26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9. Interactive Insights</w:t>
      </w:r>
    </w:p>
    <w:p w14:paraId="3B909ADB" w14:textId="77777777" w:rsidR="0037014B" w:rsidRDefault="0037014B" w:rsidP="0037014B">
      <w:pPr>
        <w:pStyle w:val="Heading3"/>
      </w:pPr>
      <w:r>
        <w:t>a) Movies with Avg Rating ≥ 4.0</w:t>
      </w:r>
    </w:p>
    <w:p w14:paraId="3591918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highly_rated = filtered_data.groupby("Title")["Rating"].mean().reset_index()</w:t>
      </w:r>
    </w:p>
    <w:p w14:paraId="2C89F829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highly_rated = highly_rated[highly_rated["Rating"] &gt;= 4.0]</w:t>
      </w:r>
    </w:p>
    <w:p w14:paraId="4402153C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st.dataframe(highly_rated)</w:t>
      </w:r>
    </w:p>
    <w:p w14:paraId="1EF57E8F" w14:textId="77777777" w:rsidR="0037014B" w:rsidRDefault="0037014B" w:rsidP="0037014B">
      <w:pPr>
        <w:pStyle w:val="NormalWeb"/>
      </w:pPr>
      <w:r>
        <w:lastRenderedPageBreak/>
        <w:t>Shows movies with strong user approval.</w:t>
      </w:r>
    </w:p>
    <w:p w14:paraId="4B04ECAB" w14:textId="77777777" w:rsidR="0037014B" w:rsidRDefault="00000000" w:rsidP="0037014B">
      <w:r>
        <w:pict w14:anchorId="4E3A79F7">
          <v:rect id="_x0000_i1056" style="width:0;height:1.5pt" o:hralign="center" o:hrstd="t" o:hr="t" fillcolor="#a0a0a0" stroked="f"/>
        </w:pict>
      </w:r>
    </w:p>
    <w:p w14:paraId="16F84938" w14:textId="77777777" w:rsidR="0037014B" w:rsidRDefault="0037014B" w:rsidP="0037014B">
      <w:pPr>
        <w:pStyle w:val="Heading3"/>
      </w:pPr>
      <w:r>
        <w:t>b) Top 5 Movies by Ratings (Pivot + Chart)</w:t>
      </w:r>
    </w:p>
    <w:p w14:paraId="4E1DAECD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top5 = (</w:t>
      </w:r>
    </w:p>
    <w:p w14:paraId="63C7D6EC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merged.groupby("Title")["Rating"]</w:t>
      </w:r>
    </w:p>
    <w:p w14:paraId="048CFD8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.count()</w:t>
      </w:r>
    </w:p>
    <w:p w14:paraId="2FE68C5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.sort_values(ascending=False)</w:t>
      </w:r>
    </w:p>
    <w:p w14:paraId="3AA3BCB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.head(5)</w:t>
      </w:r>
    </w:p>
    <w:p w14:paraId="368B14F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.reset_index()</w:t>
      </w:r>
    </w:p>
    <w:p w14:paraId="10B01DD4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.rename(columns={"Rating": "RatingCount"})</w:t>
      </w:r>
    </w:p>
    <w:p w14:paraId="4F74F62D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551503F9" w14:textId="77777777" w:rsidR="0037014B" w:rsidRDefault="0037014B" w:rsidP="0037014B">
      <w:pPr>
        <w:pStyle w:val="NormalWeb"/>
        <w:numPr>
          <w:ilvl w:val="0"/>
          <w:numId w:val="40"/>
        </w:numPr>
      </w:pPr>
      <w:r>
        <w:t xml:space="preserve">Pivot table for </w:t>
      </w:r>
      <w:r>
        <w:rPr>
          <w:rStyle w:val="Strong"/>
        </w:rPr>
        <w:t>Top 5 most rated movies</w:t>
      </w:r>
      <w:r>
        <w:t>.</w:t>
      </w:r>
    </w:p>
    <w:p w14:paraId="22464951" w14:textId="77777777" w:rsidR="0037014B" w:rsidRDefault="0037014B" w:rsidP="0037014B">
      <w:pPr>
        <w:pStyle w:val="NormalWeb"/>
        <w:numPr>
          <w:ilvl w:val="0"/>
          <w:numId w:val="40"/>
        </w:numPr>
      </w:pPr>
      <w:r>
        <w:t xml:space="preserve">Displayed in </w:t>
      </w:r>
      <w:r>
        <w:rPr>
          <w:rStyle w:val="Strong"/>
        </w:rPr>
        <w:t>table</w:t>
      </w:r>
      <w:r>
        <w:t xml:space="preserve"> and </w:t>
      </w:r>
      <w:r>
        <w:rPr>
          <w:rStyle w:val="Strong"/>
        </w:rPr>
        <w:t>bar chart</w:t>
      </w:r>
      <w:r>
        <w:t xml:space="preserve"> with annotation labels.</w:t>
      </w:r>
    </w:p>
    <w:p w14:paraId="7D776471" w14:textId="77777777" w:rsidR="0037014B" w:rsidRDefault="00000000" w:rsidP="0037014B">
      <w:r>
        <w:pict w14:anchorId="3465E201">
          <v:rect id="_x0000_i1057" style="width:0;height:1.5pt" o:hralign="center" o:hrstd="t" o:hr="t" fillcolor="#a0a0a0" stroked="f"/>
        </w:pict>
      </w:r>
    </w:p>
    <w:p w14:paraId="68552FD8" w14:textId="77777777" w:rsidR="0037014B" w:rsidRDefault="0037014B" w:rsidP="0037014B">
      <w:pPr>
        <w:pStyle w:val="Heading3"/>
      </w:pPr>
      <w:r>
        <w:t>c) Highest &amp; Lowest Rated Movies</w:t>
      </w:r>
    </w:p>
    <w:p w14:paraId="271967C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avg_ratings = filtered_data.groupby("Title")["Rating"].mean().reset_index()</w:t>
      </w:r>
    </w:p>
    <w:p w14:paraId="14AF363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highest = avg_ratings.sort_values(by="Rating", ascending=False).head(1)</w:t>
      </w:r>
    </w:p>
    <w:p w14:paraId="20C02F5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lowest = avg_ratings.sort_values(by="Rating", ascending=True).head(1)</w:t>
      </w:r>
    </w:p>
    <w:p w14:paraId="07E57933" w14:textId="77777777" w:rsidR="0037014B" w:rsidRDefault="0037014B" w:rsidP="0037014B">
      <w:pPr>
        <w:pStyle w:val="NormalWeb"/>
      </w:pPr>
      <w:r>
        <w:t>Displays extremes in ratings.</w:t>
      </w:r>
    </w:p>
    <w:p w14:paraId="0967436A" w14:textId="77777777" w:rsidR="0037014B" w:rsidRDefault="00000000" w:rsidP="0037014B">
      <w:r>
        <w:pict w14:anchorId="439C2212">
          <v:rect id="_x0000_i1058" style="width:0;height:1.5pt" o:hralign="center" o:hrstd="t" o:hr="t" fillcolor="#a0a0a0" stroked="f"/>
        </w:pict>
      </w:r>
    </w:p>
    <w:p w14:paraId="59920196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10. Pivot Tables &amp; Graphs</w:t>
      </w:r>
    </w:p>
    <w:p w14:paraId="5153CDA7" w14:textId="77777777" w:rsidR="0037014B" w:rsidRDefault="0037014B" w:rsidP="0037014B">
      <w:pPr>
        <w:pStyle w:val="NormalWeb"/>
        <w:numPr>
          <w:ilvl w:val="0"/>
          <w:numId w:val="41"/>
        </w:numPr>
      </w:pPr>
      <w:r>
        <w:rPr>
          <w:rStyle w:val="Strong"/>
        </w:rPr>
        <w:t>Average Rating per Movie</w:t>
      </w:r>
    </w:p>
    <w:p w14:paraId="17056AA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pivot_movie_avg = merged.pivot_table(index="Title", values="Rating", aggfunc="mean").reset_index()</w:t>
      </w:r>
    </w:p>
    <w:p w14:paraId="45D9E44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st.bar_chart(pivot_movie_avg.set_index("Title"))</w:t>
      </w:r>
    </w:p>
    <w:p w14:paraId="531786E8" w14:textId="77777777" w:rsidR="0037014B" w:rsidRDefault="0037014B" w:rsidP="0037014B">
      <w:pPr>
        <w:pStyle w:val="NormalWeb"/>
        <w:numPr>
          <w:ilvl w:val="0"/>
          <w:numId w:val="42"/>
        </w:numPr>
      </w:pPr>
      <w:r>
        <w:rPr>
          <w:rStyle w:val="Strong"/>
        </w:rPr>
        <w:t>Average Rating per Genre</w:t>
      </w:r>
    </w:p>
    <w:p w14:paraId="489F4993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pivot_genre_avg = merged.pivot_table(index="Genre", values="Rating", aggfunc="mean").reset_index()</w:t>
      </w:r>
    </w:p>
    <w:p w14:paraId="21D6575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sns.barplot(x="Rating", y="Genre", data=pivot_genre_avg, palette="viridis")</w:t>
      </w:r>
    </w:p>
    <w:p w14:paraId="36E123EF" w14:textId="77777777" w:rsidR="0037014B" w:rsidRDefault="0037014B" w:rsidP="0037014B">
      <w:pPr>
        <w:pStyle w:val="NormalWeb"/>
        <w:numPr>
          <w:ilvl w:val="0"/>
          <w:numId w:val="43"/>
        </w:numPr>
      </w:pPr>
      <w:r>
        <w:rPr>
          <w:rStyle w:val="Strong"/>
        </w:rPr>
        <w:t>Average Rating per User</w:t>
      </w:r>
    </w:p>
    <w:p w14:paraId="762C494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pivot_user_avg = merged.pivot_table(index="UserID", values="Rating", aggfunc="mean").reset_index()</w:t>
      </w:r>
    </w:p>
    <w:p w14:paraId="1C05527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st.line_chart(pivot_user_avg.set_index("UserID"))</w:t>
      </w:r>
    </w:p>
    <w:p w14:paraId="13394EF6" w14:textId="77777777" w:rsidR="0037014B" w:rsidRDefault="0037014B" w:rsidP="0037014B">
      <w:pPr>
        <w:pStyle w:val="NormalWeb"/>
        <w:numPr>
          <w:ilvl w:val="0"/>
          <w:numId w:val="44"/>
        </w:numPr>
      </w:pPr>
      <w:r>
        <w:rPr>
          <w:rStyle w:val="Strong"/>
        </w:rPr>
        <w:t>Count of Ratings per Movie</w:t>
      </w:r>
    </w:p>
    <w:p w14:paraId="189701E5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pivot_movie_count = (</w:t>
      </w:r>
    </w:p>
    <w:p w14:paraId="74306F73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merged.pivot_table(index="Title", values="Rating", aggfunc="count")</w:t>
      </w:r>
    </w:p>
    <w:p w14:paraId="0130970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.reset_index()</w:t>
      </w:r>
    </w:p>
    <w:p w14:paraId="401D972B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.rename(columns={"Rating": "RatingCount"})</w:t>
      </w:r>
    </w:p>
    <w:p w14:paraId="4A3D20F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26278372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sns.barplot(x="RatingCount", y="Title", data=pivot_movie_count.sort_values(by="RatingCount", ascending=False).head(10))</w:t>
      </w:r>
    </w:p>
    <w:p w14:paraId="54EA77B7" w14:textId="77777777" w:rsidR="0037014B" w:rsidRDefault="00000000" w:rsidP="0037014B">
      <w:r>
        <w:pict w14:anchorId="57D3E0FB">
          <v:rect id="_x0000_i1059" style="width:0;height:1.5pt" o:hralign="center" o:hrstd="t" o:hr="t" fillcolor="#a0a0a0" stroked="f"/>
        </w:pict>
      </w:r>
    </w:p>
    <w:p w14:paraId="41FF9660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11. Visual Insights (Pie Chart)</w:t>
      </w:r>
    </w:p>
    <w:p w14:paraId="0538B42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rating_dist = merged["RatingCategory"].value_counts()</w:t>
      </w:r>
    </w:p>
    <w:p w14:paraId="6B62DB8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colors = sns.color_palette("crest", len(rating_dist))</w:t>
      </w:r>
    </w:p>
    <w:p w14:paraId="4A8CDB2E" w14:textId="77777777" w:rsidR="0037014B" w:rsidRDefault="0037014B" w:rsidP="0037014B">
      <w:pPr>
        <w:pStyle w:val="HTMLPreformatted"/>
        <w:rPr>
          <w:rStyle w:val="HTMLCode"/>
        </w:rPr>
      </w:pPr>
    </w:p>
    <w:p w14:paraId="18C14769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ax1.pie(</w:t>
      </w:r>
    </w:p>
    <w:p w14:paraId="49DD368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rating_dist,</w:t>
      </w:r>
    </w:p>
    <w:p w14:paraId="46809E8C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labels=rating_dist.index,</w:t>
      </w:r>
    </w:p>
    <w:p w14:paraId="4F4F36BA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autopct="%1.1f%%",</w:t>
      </w:r>
    </w:p>
    <w:p w14:paraId="2CF35D8E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startangle=90,</w:t>
      </w:r>
    </w:p>
    <w:p w14:paraId="0F58DE3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colors=colors,</w:t>
      </w:r>
    </w:p>
    <w:p w14:paraId="5F519E59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 xml:space="preserve">    wedgeprops={"edgecolor": "white"}</w:t>
      </w:r>
    </w:p>
    <w:p w14:paraId="5934A947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544EE6AD" w14:textId="77777777" w:rsidR="0037014B" w:rsidRDefault="0037014B" w:rsidP="0037014B">
      <w:pPr>
        <w:pStyle w:val="NormalWeb"/>
        <w:numPr>
          <w:ilvl w:val="0"/>
          <w:numId w:val="45"/>
        </w:numPr>
      </w:pPr>
      <w:r>
        <w:t>Shows distribution of High, Medium, Low ratings in a clean pie chart.</w:t>
      </w:r>
    </w:p>
    <w:p w14:paraId="71F46B89" w14:textId="77777777" w:rsidR="0037014B" w:rsidRDefault="00000000" w:rsidP="0037014B">
      <w:r>
        <w:pict w14:anchorId="766AF238">
          <v:rect id="_x0000_i1060" style="width:0;height:1.5pt" o:hralign="center" o:hrstd="t" o:hr="t" fillcolor="#a0a0a0" stroked="f"/>
        </w:pict>
      </w:r>
    </w:p>
    <w:p w14:paraId="48CE6E2A" w14:textId="77777777" w:rsidR="0037014B" w:rsidRDefault="0037014B" w:rsidP="0037014B">
      <w:pPr>
        <w:pStyle w:val="Heading2"/>
      </w:pPr>
      <w:r>
        <w:rPr>
          <w:rStyle w:val="Strong"/>
          <w:b/>
          <w:bCs/>
        </w:rPr>
        <w:t>12. Export Options</w:t>
      </w:r>
    </w:p>
    <w:p w14:paraId="326523CA" w14:textId="77777777" w:rsidR="0037014B" w:rsidRDefault="0037014B" w:rsidP="0037014B">
      <w:pPr>
        <w:pStyle w:val="NormalWeb"/>
      </w:pPr>
      <w:r>
        <w:t>The app provides CSV exports for every major analysis:</w:t>
      </w:r>
    </w:p>
    <w:p w14:paraId="6D1AD0C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top5.to_csv("top5_movies_by_ratings.csv", index=False)</w:t>
      </w:r>
    </w:p>
    <w:p w14:paraId="38C743D2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pivot_movie_avg.to_csv("movie_avg_ratings.csv", index=False)</w:t>
      </w:r>
    </w:p>
    <w:p w14:paraId="4F81A2AF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pivot_genre_avg.to_csv("genre_avg_ratings.csv", index=False)</w:t>
      </w:r>
    </w:p>
    <w:p w14:paraId="3B4AF3C8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pivot_user_avg.to_csv("user_avg_ratings.csv", index=False)</w:t>
      </w:r>
    </w:p>
    <w:p w14:paraId="4577223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pivot_movie_count.to_csv("movie_rating_counts.csv", index=False)</w:t>
      </w:r>
    </w:p>
    <w:p w14:paraId="06675FD0" w14:textId="77777777" w:rsidR="0037014B" w:rsidRDefault="0037014B" w:rsidP="0037014B">
      <w:pPr>
        <w:pStyle w:val="HTMLPreformatted"/>
        <w:rPr>
          <w:rStyle w:val="HTMLCode"/>
        </w:rPr>
      </w:pPr>
      <w:r>
        <w:rPr>
          <w:rStyle w:val="HTMLCode"/>
        </w:rPr>
        <w:t>merged.to_csv("cleaned_movie_ratings.csv", index=False)</w:t>
      </w:r>
    </w:p>
    <w:p w14:paraId="46D34FE8" w14:textId="63B462B1" w:rsidR="0037014B" w:rsidRDefault="0037014B" w:rsidP="0037014B">
      <w:pPr>
        <w:pStyle w:val="NormalWeb"/>
      </w:pPr>
      <w:r>
        <w:t xml:space="preserve">This ensures </w:t>
      </w:r>
      <w:r>
        <w:rPr>
          <w:rStyle w:val="Strong"/>
        </w:rPr>
        <w:t>reusability</w:t>
      </w:r>
      <w:r>
        <w:t xml:space="preserve"> of results in Excel</w:t>
      </w:r>
    </w:p>
    <w:p w14:paraId="4253DFAB" w14:textId="7670BD69" w:rsidR="001C4CC4" w:rsidRDefault="00000000">
      <w:r>
        <w:pict w14:anchorId="19C8F4F9">
          <v:rect id="_x0000_i1061" style="width:0;height:1.5pt" o:hralign="center" o:hrstd="t" o:hr="t" fillcolor="#a0a0a0" stroked="f"/>
        </w:pict>
      </w:r>
      <w:r w:rsidR="0037014B">
        <w:br/>
      </w:r>
    </w:p>
    <w:p w14:paraId="7A1CFFD7" w14:textId="77777777" w:rsidR="00C97F8D" w:rsidRDefault="00C97F8D"/>
    <w:p w14:paraId="3BC60CE5" w14:textId="77777777" w:rsidR="00C97F8D" w:rsidRDefault="00C97F8D"/>
    <w:p w14:paraId="26B87A1E" w14:textId="77777777" w:rsidR="001C4CC4" w:rsidRPr="00840223" w:rsidRDefault="00000000">
      <w:pPr>
        <w:pStyle w:val="Heading1"/>
        <w:rPr>
          <w:rFonts w:ascii="Bahnschrift SemiBold SemiConden" w:hAnsi="Bahnschrift SemiBold SemiConden"/>
          <w:sz w:val="44"/>
          <w:szCs w:val="44"/>
        </w:rPr>
      </w:pPr>
      <w:r w:rsidRPr="00840223">
        <w:rPr>
          <w:rFonts w:ascii="Bahnschrift SemiBold SemiConden" w:hAnsi="Bahnschrift SemiBold SemiConden"/>
          <w:sz w:val="44"/>
          <w:szCs w:val="44"/>
        </w:rPr>
        <w:lastRenderedPageBreak/>
        <w:t>Screenshots of the Output</w:t>
      </w:r>
    </w:p>
    <w:p w14:paraId="0E3196F6" w14:textId="58D66BB6" w:rsidR="001C4CC4" w:rsidRDefault="00000000">
      <w:r>
        <w:t>Screenshots of the dashboard, graphs, and exported files will be attached here.</w:t>
      </w:r>
      <w:r w:rsidR="00840223">
        <w:br/>
      </w:r>
      <w:r w:rsidR="00840223">
        <w:br/>
      </w:r>
      <w:r w:rsidR="00840223">
        <w:rPr>
          <w:noProof/>
        </w:rPr>
        <w:drawing>
          <wp:inline distT="0" distB="0" distL="0" distR="0" wp14:anchorId="35403DCE" wp14:editId="0A2DB060">
            <wp:extent cx="5400675" cy="6953250"/>
            <wp:effectExtent l="0" t="0" r="9525" b="0"/>
            <wp:docPr id="672057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7575" name="Picture 672057575"/>
                    <pic:cNvPicPr/>
                  </pic:nvPicPr>
                  <pic:blipFill rotWithShape="1">
                    <a:blip r:embed="rId13"/>
                    <a:srcRect l="4597" t="3356" r="4957" b="12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223">
        <w:rPr>
          <w:noProof/>
        </w:rPr>
        <w:lastRenderedPageBreak/>
        <w:drawing>
          <wp:inline distT="0" distB="0" distL="0" distR="0" wp14:anchorId="3B3AF6BC" wp14:editId="507D124C">
            <wp:extent cx="5248275" cy="7667625"/>
            <wp:effectExtent l="0" t="0" r="9525" b="9525"/>
            <wp:docPr id="515514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4992" name="Picture 515514992"/>
                    <pic:cNvPicPr/>
                  </pic:nvPicPr>
                  <pic:blipFill rotWithShape="1">
                    <a:blip r:embed="rId14"/>
                    <a:srcRect l="4924" t="3589" r="4629" b="3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6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223">
        <w:rPr>
          <w:noProof/>
        </w:rPr>
        <w:lastRenderedPageBreak/>
        <w:drawing>
          <wp:inline distT="0" distB="0" distL="0" distR="0" wp14:anchorId="0CF02E76" wp14:editId="3E15EBC2">
            <wp:extent cx="5248275" cy="7000875"/>
            <wp:effectExtent l="0" t="0" r="9525" b="9525"/>
            <wp:docPr id="175067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177" name="Picture 175067177"/>
                    <pic:cNvPicPr/>
                  </pic:nvPicPr>
                  <pic:blipFill rotWithShape="1">
                    <a:blip r:embed="rId15"/>
                    <a:srcRect l="4760" t="11690" r="4795" b="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0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223">
        <w:rPr>
          <w:noProof/>
        </w:rPr>
        <w:lastRenderedPageBreak/>
        <w:drawing>
          <wp:inline distT="0" distB="0" distL="0" distR="0" wp14:anchorId="1B2BEC9E" wp14:editId="32BEB482">
            <wp:extent cx="5257800" cy="7715250"/>
            <wp:effectExtent l="0" t="0" r="0" b="0"/>
            <wp:docPr id="798271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1969" name="Picture 798271969"/>
                    <pic:cNvPicPr/>
                  </pic:nvPicPr>
                  <pic:blipFill rotWithShape="1">
                    <a:blip r:embed="rId16"/>
                    <a:srcRect l="4925" t="2894" r="4464" b="3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223">
        <w:rPr>
          <w:noProof/>
        </w:rPr>
        <w:lastRenderedPageBreak/>
        <w:drawing>
          <wp:inline distT="0" distB="0" distL="0" distR="0" wp14:anchorId="2799A7F0" wp14:editId="575B34D1">
            <wp:extent cx="5229225" cy="7610475"/>
            <wp:effectExtent l="0" t="0" r="9525" b="9525"/>
            <wp:docPr id="175158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20" name="Picture 175158220"/>
                    <pic:cNvPicPr/>
                  </pic:nvPicPr>
                  <pic:blipFill rotWithShape="1">
                    <a:blip r:embed="rId17"/>
                    <a:srcRect l="5253" t="3820" r="4629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61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223">
        <w:rPr>
          <w:noProof/>
        </w:rPr>
        <w:lastRenderedPageBreak/>
        <w:drawing>
          <wp:inline distT="0" distB="0" distL="0" distR="0" wp14:anchorId="34EEF7B0" wp14:editId="3A49055D">
            <wp:extent cx="5229225" cy="7629525"/>
            <wp:effectExtent l="0" t="0" r="9525" b="9525"/>
            <wp:docPr id="21148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09" name="Picture 21148209"/>
                    <pic:cNvPicPr/>
                  </pic:nvPicPr>
                  <pic:blipFill rotWithShape="1">
                    <a:blip r:embed="rId18"/>
                    <a:srcRect l="5089" t="3703" r="4793" b="3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62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3C29" w14:textId="0E189C79" w:rsidR="00D54FD8" w:rsidRPr="00D54FD8" w:rsidRDefault="00D54FD8" w:rsidP="00D54FD8">
      <w:pPr>
        <w:pStyle w:val="Heading3"/>
        <w:rPr>
          <w:rFonts w:ascii="Bahnschrift SemiBold SemiConden" w:hAnsi="Bahnschrift SemiBold SemiConden"/>
          <w:sz w:val="40"/>
          <w:szCs w:val="40"/>
        </w:rPr>
      </w:pPr>
      <w:r w:rsidRPr="00D54FD8">
        <w:rPr>
          <w:rFonts w:ascii="Bahnschrift SemiBold SemiConden" w:hAnsi="Bahnschrift SemiBold SemiConden"/>
          <w:sz w:val="40"/>
          <w:szCs w:val="40"/>
        </w:rPr>
        <w:lastRenderedPageBreak/>
        <w:t>Closure (Conclusion &amp; Bibliography)</w:t>
      </w:r>
    </w:p>
    <w:p w14:paraId="6182B5C0" w14:textId="793BB3A1" w:rsidR="00D54FD8" w:rsidRPr="00D54FD8" w:rsidRDefault="00D54FD8" w:rsidP="00D54FD8">
      <w:pPr>
        <w:pStyle w:val="FirstParagraph"/>
        <w:rPr>
          <w:rFonts w:ascii="Bahnschrift SemiBold SemiConden" w:hAnsi="Bahnschrift SemiBold SemiConden"/>
        </w:rPr>
      </w:pPr>
      <w:r w:rsidRPr="00D54FD8">
        <w:rPr>
          <w:rFonts w:ascii="Bahnschrift SemiBold SemiConden" w:hAnsi="Bahnschrift SemiBold SemiConden"/>
          <w:b/>
          <w:bCs/>
        </w:rPr>
        <w:t>Conclusion:</w:t>
      </w:r>
      <w:r w:rsidRPr="00D54FD8">
        <w:rPr>
          <w:rFonts w:ascii="Bahnschrift SemiBold SemiConden" w:hAnsi="Bahnschrift SemiBold SemiConden"/>
        </w:rPr>
        <w:br/>
        <w:t xml:space="preserve">The project successfully demonstrates the use of </w:t>
      </w:r>
      <w:r w:rsidRPr="00D54FD8">
        <w:rPr>
          <w:rFonts w:ascii="Bahnschrift SemiBold SemiConden" w:hAnsi="Bahnschrift SemiBold SemiConden"/>
          <w:b/>
          <w:bCs/>
        </w:rPr>
        <w:t>Pandas and Streamlit</w:t>
      </w:r>
      <w:r w:rsidRPr="00D54FD8">
        <w:rPr>
          <w:rFonts w:ascii="Bahnschrift SemiBold SemiConden" w:hAnsi="Bahnschrift SemiBold SemiConden"/>
        </w:rPr>
        <w:t xml:space="preserve"> to perform dataset exploration interactively. By using pivot tables, grouping, and aggregation, users can identify key insights like popular movies, top-rated genres, and user activity. The Streamlit interface makes it user-friendly and professional</w:t>
      </w:r>
      <w:r w:rsidR="00903D44">
        <w:rPr>
          <w:rFonts w:ascii="Bahnschrift SemiBold SemiConden" w:hAnsi="Bahnschrift SemiBold SemiConden"/>
        </w:rPr>
        <w:t>.</w:t>
      </w:r>
    </w:p>
    <w:p w14:paraId="6E83842D" w14:textId="77777777" w:rsidR="00D54FD8" w:rsidRPr="00D54FD8" w:rsidRDefault="00D54FD8" w:rsidP="00D54FD8">
      <w:pPr>
        <w:pStyle w:val="BodyText"/>
        <w:rPr>
          <w:rFonts w:ascii="Bahnschrift SemiBold SemiConden" w:hAnsi="Bahnschrift SemiBold SemiConden"/>
        </w:rPr>
      </w:pPr>
      <w:r w:rsidRPr="00D54FD8">
        <w:rPr>
          <w:rFonts w:ascii="Bahnschrift SemiBold SemiConden" w:hAnsi="Bahnschrift SemiBold SemiConden"/>
          <w:b/>
          <w:bCs/>
        </w:rPr>
        <w:t>Bibliography:</w:t>
      </w:r>
    </w:p>
    <w:p w14:paraId="4672B519" w14:textId="77777777" w:rsidR="00D54FD8" w:rsidRPr="00D54FD8" w:rsidRDefault="00D54FD8" w:rsidP="00D54FD8">
      <w:pPr>
        <w:pStyle w:val="Compact"/>
        <w:numPr>
          <w:ilvl w:val="0"/>
          <w:numId w:val="10"/>
        </w:numPr>
        <w:rPr>
          <w:rFonts w:ascii="Bahnschrift SemiBold SemiConden" w:hAnsi="Bahnschrift SemiBold SemiConden"/>
        </w:rPr>
      </w:pPr>
      <w:r w:rsidRPr="00D54FD8">
        <w:rPr>
          <w:rFonts w:ascii="Bahnschrift SemiBold SemiConden" w:hAnsi="Bahnschrift SemiBold SemiConden"/>
        </w:rPr>
        <w:t>Python Pandas Documentation</w:t>
      </w:r>
    </w:p>
    <w:p w14:paraId="399A5893" w14:textId="77777777" w:rsidR="00D54FD8" w:rsidRPr="00D54FD8" w:rsidRDefault="00D54FD8" w:rsidP="00D54FD8">
      <w:pPr>
        <w:pStyle w:val="Compact"/>
        <w:numPr>
          <w:ilvl w:val="0"/>
          <w:numId w:val="10"/>
        </w:numPr>
        <w:rPr>
          <w:rFonts w:ascii="Bahnschrift SemiBold SemiConden" w:hAnsi="Bahnschrift SemiBold SemiConden"/>
        </w:rPr>
      </w:pPr>
      <w:r w:rsidRPr="00D54FD8">
        <w:rPr>
          <w:rFonts w:ascii="Bahnschrift SemiBold SemiConden" w:hAnsi="Bahnschrift SemiBold SemiConden"/>
        </w:rPr>
        <w:t>Streamlit Documentation</w:t>
      </w:r>
    </w:p>
    <w:p w14:paraId="7144C6BB" w14:textId="77777777" w:rsidR="00D54FD8" w:rsidRPr="00D54FD8" w:rsidRDefault="00D54FD8" w:rsidP="00D54FD8">
      <w:pPr>
        <w:pStyle w:val="Compact"/>
        <w:numPr>
          <w:ilvl w:val="0"/>
          <w:numId w:val="10"/>
        </w:numPr>
        <w:rPr>
          <w:rFonts w:ascii="Bahnschrift SemiBold SemiConden" w:hAnsi="Bahnschrift SemiBold SemiConden"/>
        </w:rPr>
      </w:pPr>
      <w:r w:rsidRPr="00D54FD8">
        <w:rPr>
          <w:rFonts w:ascii="Bahnschrift SemiBold SemiConden" w:hAnsi="Bahnschrift SemiBold SemiConden"/>
        </w:rPr>
        <w:t>Matplotlib &amp; Seaborn Libraries</w:t>
      </w:r>
    </w:p>
    <w:p w14:paraId="7688F123" w14:textId="77777777" w:rsidR="00D54FD8" w:rsidRPr="00D54FD8" w:rsidRDefault="00D54FD8" w:rsidP="00D54FD8">
      <w:pPr>
        <w:pStyle w:val="Compact"/>
        <w:numPr>
          <w:ilvl w:val="0"/>
          <w:numId w:val="10"/>
        </w:numPr>
        <w:rPr>
          <w:rFonts w:ascii="Bahnschrift SemiBold SemiConden" w:hAnsi="Bahnschrift SemiBold SemiConden"/>
        </w:rPr>
      </w:pPr>
      <w:bookmarkStart w:id="0" w:name="closure-conclusion-bibliography"/>
      <w:r w:rsidRPr="00D54FD8">
        <w:rPr>
          <w:rFonts w:ascii="Bahnschrift SemiBold SemiConden" w:hAnsi="Bahnschrift SemiBold SemiConden"/>
        </w:rPr>
        <w:t>Dataset inspired by MovieLens</w:t>
      </w:r>
      <w:bookmarkEnd w:id="0"/>
    </w:p>
    <w:p w14:paraId="0146F123" w14:textId="5EBDF2D8" w:rsidR="001C4CC4" w:rsidRDefault="00000000">
      <w:r>
        <w:br/>
      </w:r>
      <w:r>
        <w:br/>
        <w:t>Dataset: Sample dataset prepared for analysis.</w:t>
      </w:r>
      <w:r>
        <w:br/>
        <w:t>Tools: VS Code, Streamlit, Draw.io (for UML diagrams).</w:t>
      </w:r>
    </w:p>
    <w:sectPr w:rsidR="001C4CC4" w:rsidSect="0044350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843A3" w14:textId="77777777" w:rsidR="00BC272B" w:rsidRDefault="00BC272B" w:rsidP="00485ABE">
      <w:pPr>
        <w:spacing w:after="0" w:line="240" w:lineRule="auto"/>
      </w:pPr>
      <w:r>
        <w:separator/>
      </w:r>
    </w:p>
  </w:endnote>
  <w:endnote w:type="continuationSeparator" w:id="0">
    <w:p w14:paraId="0134F36C" w14:textId="77777777" w:rsidR="00BC272B" w:rsidRDefault="00BC272B" w:rsidP="0048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7C846" w14:textId="77777777" w:rsidR="00BC272B" w:rsidRDefault="00BC272B" w:rsidP="00485ABE">
      <w:pPr>
        <w:spacing w:after="0" w:line="240" w:lineRule="auto"/>
      </w:pPr>
      <w:r>
        <w:separator/>
      </w:r>
    </w:p>
  </w:footnote>
  <w:footnote w:type="continuationSeparator" w:id="0">
    <w:p w14:paraId="5CE9B4FA" w14:textId="77777777" w:rsidR="00BC272B" w:rsidRDefault="00BC272B" w:rsidP="00485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59812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4DA45F1"/>
    <w:multiLevelType w:val="multilevel"/>
    <w:tmpl w:val="F78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F54D3"/>
    <w:multiLevelType w:val="multilevel"/>
    <w:tmpl w:val="E61C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E70308"/>
    <w:multiLevelType w:val="multilevel"/>
    <w:tmpl w:val="FE1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B73D5"/>
    <w:multiLevelType w:val="multilevel"/>
    <w:tmpl w:val="E6B0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8545A"/>
    <w:multiLevelType w:val="multilevel"/>
    <w:tmpl w:val="8E9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A289A"/>
    <w:multiLevelType w:val="multilevel"/>
    <w:tmpl w:val="A98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B1C6D"/>
    <w:multiLevelType w:val="multilevel"/>
    <w:tmpl w:val="6B0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05235"/>
    <w:multiLevelType w:val="multilevel"/>
    <w:tmpl w:val="0F7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75C9E"/>
    <w:multiLevelType w:val="multilevel"/>
    <w:tmpl w:val="A0DC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24858"/>
    <w:multiLevelType w:val="multilevel"/>
    <w:tmpl w:val="2ED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35382"/>
    <w:multiLevelType w:val="multilevel"/>
    <w:tmpl w:val="C68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859BE"/>
    <w:multiLevelType w:val="multilevel"/>
    <w:tmpl w:val="38A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282170"/>
    <w:multiLevelType w:val="multilevel"/>
    <w:tmpl w:val="18D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12913"/>
    <w:multiLevelType w:val="multilevel"/>
    <w:tmpl w:val="0C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903F7"/>
    <w:multiLevelType w:val="multilevel"/>
    <w:tmpl w:val="8D3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71C93"/>
    <w:multiLevelType w:val="hybridMultilevel"/>
    <w:tmpl w:val="AA144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73F1D"/>
    <w:multiLevelType w:val="multilevel"/>
    <w:tmpl w:val="08E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5203C"/>
    <w:multiLevelType w:val="multilevel"/>
    <w:tmpl w:val="C7E2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741CD"/>
    <w:multiLevelType w:val="multilevel"/>
    <w:tmpl w:val="169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504DA"/>
    <w:multiLevelType w:val="multilevel"/>
    <w:tmpl w:val="82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9485E"/>
    <w:multiLevelType w:val="multilevel"/>
    <w:tmpl w:val="108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B1937"/>
    <w:multiLevelType w:val="multilevel"/>
    <w:tmpl w:val="F7E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9154E"/>
    <w:multiLevelType w:val="multilevel"/>
    <w:tmpl w:val="30F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64E35"/>
    <w:multiLevelType w:val="multilevel"/>
    <w:tmpl w:val="37F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E3EF4"/>
    <w:multiLevelType w:val="multilevel"/>
    <w:tmpl w:val="D23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B33ED"/>
    <w:multiLevelType w:val="multilevel"/>
    <w:tmpl w:val="954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C208A"/>
    <w:multiLevelType w:val="multilevel"/>
    <w:tmpl w:val="2BF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72210"/>
    <w:multiLevelType w:val="multilevel"/>
    <w:tmpl w:val="ECE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6371B"/>
    <w:multiLevelType w:val="multilevel"/>
    <w:tmpl w:val="8E9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F36873"/>
    <w:multiLevelType w:val="multilevel"/>
    <w:tmpl w:val="BBA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86080"/>
    <w:multiLevelType w:val="multilevel"/>
    <w:tmpl w:val="CE5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906B62"/>
    <w:multiLevelType w:val="multilevel"/>
    <w:tmpl w:val="BF9E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D964B8"/>
    <w:multiLevelType w:val="multilevel"/>
    <w:tmpl w:val="477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351F32"/>
    <w:multiLevelType w:val="multilevel"/>
    <w:tmpl w:val="E1E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293837"/>
    <w:multiLevelType w:val="multilevel"/>
    <w:tmpl w:val="8FA6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94612C"/>
    <w:multiLevelType w:val="multilevel"/>
    <w:tmpl w:val="517E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551162"/>
    <w:multiLevelType w:val="multilevel"/>
    <w:tmpl w:val="4104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4A044A"/>
    <w:multiLevelType w:val="multilevel"/>
    <w:tmpl w:val="778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687AD6"/>
    <w:multiLevelType w:val="multilevel"/>
    <w:tmpl w:val="5CA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7389">
    <w:abstractNumId w:val="8"/>
  </w:num>
  <w:num w:numId="2" w16cid:durableId="1401056307">
    <w:abstractNumId w:val="6"/>
  </w:num>
  <w:num w:numId="3" w16cid:durableId="1092774332">
    <w:abstractNumId w:val="5"/>
  </w:num>
  <w:num w:numId="4" w16cid:durableId="1805077812">
    <w:abstractNumId w:val="4"/>
  </w:num>
  <w:num w:numId="5" w16cid:durableId="577404667">
    <w:abstractNumId w:val="7"/>
  </w:num>
  <w:num w:numId="6" w16cid:durableId="1575629108">
    <w:abstractNumId w:val="3"/>
  </w:num>
  <w:num w:numId="7" w16cid:durableId="4673201">
    <w:abstractNumId w:val="2"/>
  </w:num>
  <w:num w:numId="8" w16cid:durableId="1958179173">
    <w:abstractNumId w:val="1"/>
  </w:num>
  <w:num w:numId="9" w16cid:durableId="643050594">
    <w:abstractNumId w:val="0"/>
  </w:num>
  <w:num w:numId="10" w16cid:durableId="940793615">
    <w:abstractNumId w:val="9"/>
  </w:num>
  <w:num w:numId="11" w16cid:durableId="1249657441">
    <w:abstractNumId w:val="25"/>
  </w:num>
  <w:num w:numId="12" w16cid:durableId="642471959">
    <w:abstractNumId w:val="35"/>
  </w:num>
  <w:num w:numId="13" w16cid:durableId="2135056332">
    <w:abstractNumId w:val="16"/>
  </w:num>
  <w:num w:numId="14" w16cid:durableId="836073256">
    <w:abstractNumId w:val="38"/>
  </w:num>
  <w:num w:numId="15" w16cid:durableId="1523712827">
    <w:abstractNumId w:val="13"/>
  </w:num>
  <w:num w:numId="16" w16cid:durableId="1706641194">
    <w:abstractNumId w:val="23"/>
  </w:num>
  <w:num w:numId="17" w16cid:durableId="1253856598">
    <w:abstractNumId w:val="30"/>
  </w:num>
  <w:num w:numId="18" w16cid:durableId="1108768730">
    <w:abstractNumId w:val="37"/>
  </w:num>
  <w:num w:numId="19" w16cid:durableId="2097825157">
    <w:abstractNumId w:val="18"/>
  </w:num>
  <w:num w:numId="20" w16cid:durableId="247085338">
    <w:abstractNumId w:val="33"/>
  </w:num>
  <w:num w:numId="21" w16cid:durableId="1455830017">
    <w:abstractNumId w:val="43"/>
  </w:num>
  <w:num w:numId="22" w16cid:durableId="513150996">
    <w:abstractNumId w:val="28"/>
  </w:num>
  <w:num w:numId="23" w16cid:durableId="461579508">
    <w:abstractNumId w:val="48"/>
  </w:num>
  <w:num w:numId="24" w16cid:durableId="543369756">
    <w:abstractNumId w:val="42"/>
  </w:num>
  <w:num w:numId="25" w16cid:durableId="1251235175">
    <w:abstractNumId w:val="24"/>
  </w:num>
  <w:num w:numId="26" w16cid:durableId="201213568">
    <w:abstractNumId w:val="32"/>
  </w:num>
  <w:num w:numId="27" w16cid:durableId="555354148">
    <w:abstractNumId w:val="46"/>
  </w:num>
  <w:num w:numId="28" w16cid:durableId="837036783">
    <w:abstractNumId w:val="45"/>
  </w:num>
  <w:num w:numId="29" w16cid:durableId="1829713096">
    <w:abstractNumId w:val="39"/>
  </w:num>
  <w:num w:numId="30" w16cid:durableId="15933521">
    <w:abstractNumId w:val="26"/>
  </w:num>
  <w:num w:numId="31" w16cid:durableId="1426801331">
    <w:abstractNumId w:val="11"/>
  </w:num>
  <w:num w:numId="32" w16cid:durableId="1865366354">
    <w:abstractNumId w:val="15"/>
  </w:num>
  <w:num w:numId="33" w16cid:durableId="297494244">
    <w:abstractNumId w:val="12"/>
  </w:num>
  <w:num w:numId="34" w16cid:durableId="1895116828">
    <w:abstractNumId w:val="47"/>
  </w:num>
  <w:num w:numId="35" w16cid:durableId="1942755437">
    <w:abstractNumId w:val="40"/>
  </w:num>
  <w:num w:numId="36" w16cid:durableId="566184561">
    <w:abstractNumId w:val="27"/>
  </w:num>
  <w:num w:numId="37" w16cid:durableId="1458908945">
    <w:abstractNumId w:val="19"/>
  </w:num>
  <w:num w:numId="38" w16cid:durableId="1060401505">
    <w:abstractNumId w:val="29"/>
  </w:num>
  <w:num w:numId="39" w16cid:durableId="1938556718">
    <w:abstractNumId w:val="44"/>
  </w:num>
  <w:num w:numId="40" w16cid:durableId="837959742">
    <w:abstractNumId w:val="20"/>
  </w:num>
  <w:num w:numId="41" w16cid:durableId="1143425137">
    <w:abstractNumId w:val="31"/>
  </w:num>
  <w:num w:numId="42" w16cid:durableId="1401056345">
    <w:abstractNumId w:val="36"/>
  </w:num>
  <w:num w:numId="43" w16cid:durableId="195582071">
    <w:abstractNumId w:val="41"/>
  </w:num>
  <w:num w:numId="44" w16cid:durableId="192839571">
    <w:abstractNumId w:val="14"/>
  </w:num>
  <w:num w:numId="45" w16cid:durableId="1985617735">
    <w:abstractNumId w:val="10"/>
  </w:num>
  <w:num w:numId="46" w16cid:durableId="1574923473">
    <w:abstractNumId w:val="22"/>
  </w:num>
  <w:num w:numId="47" w16cid:durableId="1005867552">
    <w:abstractNumId w:val="17"/>
  </w:num>
  <w:num w:numId="48" w16cid:durableId="737941129">
    <w:abstractNumId w:val="34"/>
  </w:num>
  <w:num w:numId="49" w16cid:durableId="9905252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CC4"/>
    <w:rsid w:val="0029639D"/>
    <w:rsid w:val="00326F90"/>
    <w:rsid w:val="0037014B"/>
    <w:rsid w:val="00443505"/>
    <w:rsid w:val="00485ABE"/>
    <w:rsid w:val="00496454"/>
    <w:rsid w:val="006B7860"/>
    <w:rsid w:val="006C4F22"/>
    <w:rsid w:val="00810A69"/>
    <w:rsid w:val="00840223"/>
    <w:rsid w:val="008433B7"/>
    <w:rsid w:val="00903D44"/>
    <w:rsid w:val="00A350F5"/>
    <w:rsid w:val="00AA1D8D"/>
    <w:rsid w:val="00AF3399"/>
    <w:rsid w:val="00B47730"/>
    <w:rsid w:val="00BC025B"/>
    <w:rsid w:val="00BC272B"/>
    <w:rsid w:val="00C45A18"/>
    <w:rsid w:val="00C938D6"/>
    <w:rsid w:val="00C97F8D"/>
    <w:rsid w:val="00CB0664"/>
    <w:rsid w:val="00D126A9"/>
    <w:rsid w:val="00D54FD8"/>
    <w:rsid w:val="00D93DAA"/>
    <w:rsid w:val="00FC693F"/>
    <w:rsid w:val="00F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99,#d5fbf9,#e4fcfb"/>
    </o:shapedefaults>
    <o:shapelayout v:ext="edit">
      <o:idmap v:ext="edit" data="1"/>
    </o:shapelayout>
  </w:shapeDefaults>
  <w:decimalSymbol w:val="."/>
  <w:listSeparator w:val=","/>
  <w14:docId w14:val="4DEA5809"/>
  <w14:defaultImageDpi w14:val="300"/>
  <w15:docId w15:val="{3574376D-9ED5-426E-9FC9-26D766F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F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F3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50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0F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14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FirstParagraph">
    <w:name w:val="First Paragraph"/>
    <w:basedOn w:val="BodyText"/>
    <w:next w:val="BodyText"/>
    <w:qFormat/>
    <w:rsid w:val="00D54FD8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BodyText"/>
    <w:qFormat/>
    <w:rsid w:val="00D54FD8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../gsss_sic/project/movie_ratings_project/app_code.txt" TargetMode="External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24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 pattar</cp:lastModifiedBy>
  <cp:revision>8</cp:revision>
  <dcterms:created xsi:type="dcterms:W3CDTF">2013-12-23T23:15:00Z</dcterms:created>
  <dcterms:modified xsi:type="dcterms:W3CDTF">2025-09-02T19:14:00Z</dcterms:modified>
  <cp:category/>
</cp:coreProperties>
</file>